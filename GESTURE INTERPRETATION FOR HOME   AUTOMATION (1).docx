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right="1223" w:firstLine="1401" w:firstLineChars="500"/>
        <w:jc w:val="center"/>
        <w:rPr>
          <w:b/>
          <w:sz w:val="28"/>
          <w:szCs w:val="28"/>
        </w:rPr>
      </w:pPr>
      <w:bookmarkStart w:id="0" w:name="_GoBack"/>
    </w:p>
    <w:bookmarkEnd w:id="0"/>
    <w:p>
      <w:pPr>
        <w:spacing w:before="89"/>
        <w:ind w:right="1223"/>
        <w:jc w:val="left"/>
        <w:rPr>
          <w:b/>
          <w:sz w:val="72"/>
          <w:szCs w:val="72"/>
        </w:rPr>
      </w:pPr>
    </w:p>
    <w:p>
      <w:pPr>
        <w:spacing w:before="89"/>
        <w:ind w:right="1223"/>
        <w:jc w:val="left"/>
        <w:rPr>
          <w:rFonts w:hint="default"/>
          <w:b/>
          <w:sz w:val="72"/>
          <w:szCs w:val="72"/>
          <w:lang w:val="en-IN"/>
        </w:rPr>
      </w:pPr>
      <w:r>
        <w:rPr>
          <w:b/>
          <w:sz w:val="72"/>
          <w:szCs w:val="72"/>
        </w:rPr>
        <w:t xml:space="preserve">GESTURE </w:t>
      </w:r>
      <w:r>
        <w:rPr>
          <w:b/>
          <w:sz w:val="72"/>
          <w:szCs w:val="72"/>
          <w:lang w:val="en-IN"/>
        </w:rPr>
        <w:t>INTERPRETATION</w:t>
      </w:r>
      <w:r>
        <w:rPr>
          <w:rFonts w:hint="default"/>
          <w:b/>
          <w:sz w:val="72"/>
          <w:szCs w:val="72"/>
        </w:rPr>
        <w:t xml:space="preserve"> </w:t>
      </w:r>
      <w:r>
        <w:rPr>
          <w:rFonts w:hint="default"/>
          <w:b/>
          <w:sz w:val="72"/>
          <w:szCs w:val="72"/>
          <w:lang w:val="en-IN"/>
        </w:rPr>
        <w:t>FOR</w:t>
      </w:r>
      <w:r>
        <w:rPr>
          <w:rFonts w:hint="default"/>
          <w:b/>
          <w:sz w:val="72"/>
          <w:szCs w:val="72"/>
        </w:rPr>
        <w:t xml:space="preserve"> </w:t>
      </w:r>
      <w:r>
        <w:rPr>
          <w:rFonts w:hint="default"/>
          <w:b/>
          <w:sz w:val="72"/>
          <w:szCs w:val="72"/>
          <w:lang w:val="en-IN"/>
        </w:rPr>
        <w:t>HOME</w:t>
      </w:r>
      <w:r>
        <w:rPr>
          <w:rFonts w:hint="default"/>
          <w:b/>
          <w:sz w:val="72"/>
          <w:szCs w:val="72"/>
        </w:rPr>
        <w:t xml:space="preserve"> </w:t>
      </w:r>
      <w:r>
        <w:rPr>
          <w:rFonts w:hint="default"/>
          <w:b/>
          <w:sz w:val="72"/>
          <w:szCs w:val="72"/>
          <w:lang w:val="en-US"/>
        </w:rPr>
        <w:t xml:space="preserve">  </w:t>
      </w:r>
      <w:r>
        <w:rPr>
          <w:rFonts w:hint="default"/>
          <w:b/>
          <w:sz w:val="72"/>
          <w:szCs w:val="72"/>
          <w:lang w:val="en-IN"/>
        </w:rPr>
        <w:t xml:space="preserve">  AUTOMATION</w:t>
      </w:r>
    </w:p>
    <w:p>
      <w:pPr>
        <w:spacing w:before="89"/>
        <w:ind w:right="1223"/>
        <w:jc w:val="both"/>
        <w:rPr>
          <w:b/>
          <w:sz w:val="28"/>
          <w:szCs w:val="28"/>
        </w:rPr>
      </w:pPr>
    </w:p>
    <w:p>
      <w:pPr>
        <w:spacing w:before="89"/>
        <w:ind w:right="1223" w:firstLine="1401" w:firstLineChars="500"/>
        <w:jc w:val="center"/>
        <w:rPr>
          <w:b/>
          <w:sz w:val="28"/>
          <w:szCs w:val="28"/>
          <w:lang w:val="en-IN"/>
        </w:rPr>
      </w:pPr>
      <w:r>
        <w:rPr>
          <w:b/>
          <w:sz w:val="28"/>
          <w:szCs w:val="28"/>
          <w:lang w:val="en-IN"/>
        </w:rPr>
        <w:t xml:space="preserve">                       </w:t>
      </w:r>
    </w:p>
    <w:p>
      <w:pPr>
        <w:spacing w:before="89"/>
        <w:ind w:right="1223" w:firstLine="1401" w:firstLineChars="500"/>
        <w:jc w:val="center"/>
        <w:rPr>
          <w:b/>
          <w:sz w:val="28"/>
          <w:szCs w:val="28"/>
          <w:lang w:val="en-IN"/>
        </w:rPr>
      </w:pPr>
    </w:p>
    <w:p>
      <w:pPr>
        <w:spacing w:before="89"/>
        <w:ind w:right="1223" w:firstLine="1401" w:firstLineChars="500"/>
        <w:jc w:val="center"/>
        <w:rPr>
          <w:b/>
          <w:sz w:val="28"/>
          <w:szCs w:val="28"/>
          <w:lang w:val="en-IN"/>
        </w:rPr>
      </w:pPr>
    </w:p>
    <w:p>
      <w:pPr>
        <w:spacing w:before="89"/>
        <w:ind w:right="1223" w:firstLine="1401" w:firstLineChars="500"/>
        <w:jc w:val="center"/>
        <w:rPr>
          <w:b/>
          <w:sz w:val="28"/>
          <w:szCs w:val="28"/>
          <w:lang w:val="en-IN"/>
        </w:rPr>
      </w:pPr>
    </w:p>
    <w:p>
      <w:pPr>
        <w:spacing w:before="89"/>
        <w:ind w:right="1223" w:firstLine="1401" w:firstLineChars="500"/>
        <w:jc w:val="right"/>
        <w:rPr>
          <w:b/>
          <w:sz w:val="28"/>
          <w:szCs w:val="28"/>
          <w:lang w:val="en-US"/>
        </w:rPr>
      </w:pPr>
      <w:r>
        <w:rPr>
          <w:b/>
          <w:sz w:val="28"/>
          <w:szCs w:val="28"/>
          <w:lang w:val="en-US"/>
        </w:rPr>
        <w:t xml:space="preserve">         </w:t>
      </w:r>
    </w:p>
    <w:p>
      <w:pPr>
        <w:spacing w:before="89"/>
        <w:ind w:right="1223" w:firstLine="1401" w:firstLineChars="500"/>
        <w:jc w:val="right"/>
        <w:rPr>
          <w:b/>
          <w:sz w:val="28"/>
          <w:szCs w:val="28"/>
          <w:lang w:val="en-US"/>
        </w:rPr>
      </w:pPr>
    </w:p>
    <w:p>
      <w:pPr>
        <w:spacing w:before="89"/>
        <w:ind w:right="1223" w:firstLine="1401" w:firstLineChars="500"/>
        <w:jc w:val="right"/>
        <w:rPr>
          <w:b/>
          <w:sz w:val="28"/>
          <w:szCs w:val="28"/>
          <w:lang w:val="en-US"/>
        </w:rPr>
      </w:pPr>
    </w:p>
    <w:p>
      <w:pPr>
        <w:spacing w:before="89"/>
        <w:ind w:right="1223" w:firstLine="1401" w:firstLineChars="500"/>
        <w:jc w:val="right"/>
        <w:rPr>
          <w:b/>
          <w:sz w:val="28"/>
          <w:szCs w:val="28"/>
          <w:lang w:val="en-US"/>
        </w:rPr>
      </w:pPr>
    </w:p>
    <w:p>
      <w:pPr>
        <w:spacing w:before="89"/>
        <w:ind w:right="1223" w:firstLine="1401" w:firstLineChars="500"/>
        <w:jc w:val="right"/>
        <w:rPr>
          <w:b/>
          <w:sz w:val="28"/>
          <w:szCs w:val="28"/>
          <w:lang w:val="en-US"/>
        </w:rPr>
      </w:pPr>
    </w:p>
    <w:p>
      <w:pPr>
        <w:spacing w:before="89"/>
        <w:ind w:right="1223" w:firstLine="1401" w:firstLineChars="500"/>
        <w:jc w:val="right"/>
        <w:rPr>
          <w:b/>
          <w:sz w:val="28"/>
          <w:szCs w:val="28"/>
          <w:lang w:val="en-IN"/>
        </w:rPr>
      </w:pPr>
      <w:r>
        <w:rPr>
          <w:b/>
          <w:sz w:val="28"/>
          <w:szCs w:val="28"/>
          <w:lang w:val="en-IN"/>
        </w:rPr>
        <w:t>Shubhdeep Gautam</w:t>
      </w:r>
    </w:p>
    <w:p>
      <w:pPr>
        <w:spacing w:before="89"/>
        <w:ind w:right="1223" w:firstLine="1401" w:firstLineChars="500"/>
        <w:jc w:val="right"/>
        <w:rPr>
          <w:b/>
          <w:sz w:val="28"/>
          <w:szCs w:val="28"/>
          <w:lang w:val="en-IN"/>
        </w:rPr>
      </w:pPr>
      <w:r>
        <w:rPr>
          <w:b/>
          <w:sz w:val="28"/>
          <w:szCs w:val="28"/>
          <w:lang w:val="en-IN"/>
        </w:rPr>
        <w:t xml:space="preserve">                       RA1811003010273</w:t>
      </w:r>
    </w:p>
    <w:p>
      <w:pPr>
        <w:spacing w:before="89"/>
        <w:ind w:right="1223" w:firstLine="1401" w:firstLineChars="500"/>
        <w:jc w:val="right"/>
        <w:rPr>
          <w:b/>
          <w:sz w:val="28"/>
          <w:szCs w:val="28"/>
          <w:lang w:val="en-IN"/>
        </w:rPr>
      </w:pPr>
      <w:r>
        <w:rPr>
          <w:b/>
          <w:sz w:val="28"/>
          <w:szCs w:val="28"/>
          <w:lang w:val="en-IN"/>
        </w:rPr>
        <w:t xml:space="preserve">                        Mretul Madav B</w:t>
      </w:r>
    </w:p>
    <w:p>
      <w:pPr>
        <w:spacing w:before="89"/>
        <w:ind w:right="1223" w:firstLine="1401" w:firstLineChars="500"/>
        <w:jc w:val="right"/>
        <w:rPr>
          <w:b/>
          <w:sz w:val="28"/>
          <w:szCs w:val="28"/>
          <w:lang w:val="en-IN"/>
        </w:rPr>
      </w:pPr>
      <w:r>
        <w:rPr>
          <w:b/>
          <w:sz w:val="28"/>
          <w:szCs w:val="28"/>
          <w:lang w:val="en-IN"/>
        </w:rPr>
        <w:t xml:space="preserve">                        RA1811003010278</w:t>
      </w:r>
    </w:p>
    <w:p>
      <w:pPr>
        <w:spacing w:before="89"/>
        <w:ind w:right="1223" w:firstLine="1401" w:firstLineChars="500"/>
        <w:jc w:val="right"/>
        <w:rPr>
          <w:b/>
          <w:sz w:val="28"/>
          <w:szCs w:val="28"/>
          <w:lang w:val="en-IN"/>
        </w:rPr>
      </w:pPr>
      <w:r>
        <w:rPr>
          <w:b/>
          <w:sz w:val="28"/>
          <w:szCs w:val="28"/>
          <w:lang w:val="en-IN"/>
        </w:rPr>
        <w:t xml:space="preserve">                        Anoushka Halder</w:t>
      </w:r>
    </w:p>
    <w:p>
      <w:pPr>
        <w:spacing w:before="89"/>
        <w:ind w:right="1223" w:firstLine="1401" w:firstLineChars="500"/>
        <w:jc w:val="right"/>
        <w:rPr>
          <w:b/>
          <w:sz w:val="28"/>
          <w:szCs w:val="28"/>
          <w:lang w:val="en-IN"/>
        </w:rPr>
      </w:pPr>
      <w:r>
        <w:rPr>
          <w:b/>
          <w:sz w:val="28"/>
          <w:szCs w:val="28"/>
          <w:lang w:val="en-IN"/>
        </w:rPr>
        <w:t xml:space="preserve">                        RA1811003010283</w:t>
      </w:r>
    </w:p>
    <w:p>
      <w:pPr>
        <w:spacing w:before="89"/>
        <w:ind w:right="1223" w:firstLine="1401" w:firstLineChars="500"/>
        <w:jc w:val="right"/>
        <w:rPr>
          <w:b/>
          <w:sz w:val="28"/>
          <w:szCs w:val="28"/>
          <w:lang w:val="en-IN"/>
        </w:rPr>
      </w:pPr>
      <w:r>
        <w:rPr>
          <w:b/>
          <w:sz w:val="28"/>
          <w:szCs w:val="28"/>
          <w:lang w:val="en-IN"/>
        </w:rPr>
        <w:t xml:space="preserve">                        Adyasha Pattanaik</w:t>
      </w:r>
    </w:p>
    <w:p>
      <w:pPr>
        <w:spacing w:before="89"/>
        <w:ind w:right="1223" w:firstLine="1401" w:firstLineChars="500"/>
        <w:jc w:val="right"/>
        <w:rPr>
          <w:b/>
          <w:sz w:val="28"/>
          <w:szCs w:val="28"/>
          <w:lang w:val="en-IN"/>
        </w:rPr>
      </w:pPr>
      <w:r>
        <w:rPr>
          <w:b/>
          <w:sz w:val="28"/>
          <w:szCs w:val="28"/>
          <w:lang w:val="en-IN"/>
        </w:rPr>
        <w:t xml:space="preserve">                        RA1811003010293</w:t>
      </w:r>
    </w:p>
    <w:p>
      <w:pPr>
        <w:spacing w:before="89"/>
        <w:ind w:right="1223" w:firstLine="1401" w:firstLineChars="500"/>
        <w:jc w:val="right"/>
        <w:rPr>
          <w:b/>
          <w:sz w:val="28"/>
          <w:szCs w:val="28"/>
          <w:lang w:val="en-IN"/>
        </w:rPr>
      </w:pPr>
      <w:r>
        <w:rPr>
          <w:b/>
          <w:sz w:val="28"/>
          <w:szCs w:val="28"/>
          <w:lang w:val="en-IN"/>
        </w:rPr>
        <w:t xml:space="preserve">                        Raghu B</w:t>
      </w:r>
    </w:p>
    <w:p>
      <w:pPr>
        <w:spacing w:before="89"/>
        <w:ind w:right="1223" w:firstLine="1401" w:firstLineChars="500"/>
        <w:jc w:val="right"/>
        <w:rPr>
          <w:b/>
          <w:sz w:val="28"/>
          <w:szCs w:val="28"/>
          <w:lang w:val="en-IN"/>
        </w:rPr>
      </w:pPr>
      <w:r>
        <w:rPr>
          <w:b/>
          <w:sz w:val="28"/>
          <w:szCs w:val="28"/>
          <w:lang w:val="en-IN"/>
        </w:rPr>
        <w:t xml:space="preserve">                 RA1811003010303</w:t>
      </w:r>
    </w:p>
    <w:p>
      <w:pPr>
        <w:spacing w:before="89"/>
        <w:ind w:right="1223"/>
        <w:jc w:val="both"/>
        <w:rPr>
          <w:b/>
          <w:sz w:val="28"/>
          <w:szCs w:val="28"/>
          <w:lang w:val="en-IN"/>
        </w:rPr>
      </w:pPr>
    </w:p>
    <w:p>
      <w:pPr>
        <w:spacing w:before="89"/>
        <w:ind w:right="1223" w:firstLine="1401" w:firstLineChars="500"/>
        <w:jc w:val="center"/>
        <w:rPr>
          <w:b/>
          <w:sz w:val="28"/>
          <w:szCs w:val="28"/>
          <w:lang w:val="en-IN"/>
        </w:rPr>
      </w:pPr>
    </w:p>
    <w:p>
      <w:pPr>
        <w:spacing w:before="89"/>
        <w:ind w:right="1223" w:firstLine="1401" w:firstLineChars="500"/>
        <w:jc w:val="center"/>
        <w:rPr>
          <w:b/>
          <w:sz w:val="28"/>
          <w:szCs w:val="28"/>
          <w:lang w:val="en-IN"/>
        </w:rPr>
      </w:pPr>
    </w:p>
    <w:p>
      <w:pPr>
        <w:spacing w:before="89"/>
        <w:ind w:right="1223"/>
        <w:jc w:val="center"/>
        <w:rPr>
          <w:rFonts w:hint="default"/>
          <w:b/>
          <w:sz w:val="28"/>
          <w:szCs w:val="28"/>
          <w:lang w:val="en-IN"/>
        </w:rPr>
      </w:pPr>
      <w:r>
        <w:rPr>
          <w:b/>
          <w:sz w:val="28"/>
          <w:szCs w:val="28"/>
        </w:rPr>
        <w:t xml:space="preserve">GESTURE </w:t>
      </w:r>
      <w:r>
        <w:rPr>
          <w:b/>
          <w:sz w:val="28"/>
          <w:szCs w:val="28"/>
          <w:lang w:val="en-IN"/>
        </w:rPr>
        <w:t>INTERPRETATION</w:t>
      </w:r>
      <w:r>
        <w:rPr>
          <w:rFonts w:hint="default"/>
          <w:b/>
          <w:sz w:val="28"/>
          <w:szCs w:val="28"/>
        </w:rPr>
        <w:t xml:space="preserve"> </w:t>
      </w:r>
      <w:r>
        <w:rPr>
          <w:rFonts w:hint="default"/>
          <w:b/>
          <w:sz w:val="28"/>
          <w:szCs w:val="28"/>
          <w:lang w:val="en-IN"/>
        </w:rPr>
        <w:t>FOR</w:t>
      </w:r>
      <w:r>
        <w:rPr>
          <w:rFonts w:hint="default"/>
          <w:b/>
          <w:sz w:val="28"/>
          <w:szCs w:val="28"/>
        </w:rPr>
        <w:t xml:space="preserve"> </w:t>
      </w:r>
      <w:r>
        <w:rPr>
          <w:rFonts w:hint="default"/>
          <w:b/>
          <w:sz w:val="28"/>
          <w:szCs w:val="28"/>
          <w:lang w:val="en-IN"/>
        </w:rPr>
        <w:t>HOME</w:t>
      </w:r>
      <w:r>
        <w:rPr>
          <w:rFonts w:hint="default"/>
          <w:b/>
          <w:sz w:val="28"/>
          <w:szCs w:val="28"/>
        </w:rPr>
        <w:t xml:space="preserve"> </w:t>
      </w:r>
      <w:r>
        <w:rPr>
          <w:rFonts w:hint="default"/>
          <w:b/>
          <w:sz w:val="28"/>
          <w:szCs w:val="28"/>
          <w:lang w:val="en-US"/>
        </w:rPr>
        <w:t xml:space="preserve">  </w:t>
      </w:r>
      <w:r>
        <w:rPr>
          <w:rFonts w:hint="default"/>
          <w:b/>
          <w:sz w:val="28"/>
          <w:szCs w:val="28"/>
          <w:lang w:val="en-IN"/>
        </w:rPr>
        <w:t xml:space="preserve">  AUTOMATION</w:t>
      </w:r>
    </w:p>
    <w:p>
      <w:pPr>
        <w:spacing w:before="89"/>
        <w:ind w:right="1223"/>
        <w:jc w:val="center"/>
        <w:rPr>
          <w:rFonts w:hint="default"/>
          <w:b/>
          <w:sz w:val="28"/>
          <w:szCs w:val="28"/>
          <w:lang w:val="en-IN"/>
        </w:rPr>
      </w:pPr>
    </w:p>
    <w:p>
      <w:pPr>
        <w:spacing w:before="89"/>
        <w:ind w:right="1223"/>
        <w:jc w:val="left"/>
        <w:rPr>
          <w:rFonts w:hint="default"/>
          <w:b/>
          <w:bCs w:val="0"/>
          <w:sz w:val="28"/>
          <w:szCs w:val="28"/>
          <w:u w:val="single"/>
          <w:lang w:val="en-IN"/>
        </w:rPr>
      </w:pPr>
    </w:p>
    <w:p>
      <w:pPr>
        <w:pStyle w:val="3"/>
        <w:spacing w:line="227" w:lineRule="exact"/>
        <w:ind w:firstLine="0"/>
        <w:jc w:val="both"/>
        <w:rPr>
          <w:b/>
          <w:bCs w:val="0"/>
          <w:u w:val="single"/>
        </w:rPr>
      </w:pPr>
      <w:r>
        <w:rPr>
          <w:b/>
          <w:bCs w:val="0"/>
          <w:u w:val="single"/>
        </w:rPr>
        <w:t>ABSTRACT</w:t>
      </w:r>
    </w:p>
    <w:p>
      <w:pPr>
        <w:rPr>
          <w:b/>
          <w:bCs w:val="0"/>
          <w:u w:val="single"/>
        </w:rPr>
      </w:pPr>
    </w:p>
    <w:p>
      <w:pPr>
        <w:rPr>
          <w:b/>
          <w:bCs w:val="0"/>
          <w:u w:val="single"/>
        </w:rPr>
      </w:pPr>
    </w:p>
    <w:p>
      <w:pPr>
        <w:rPr>
          <w:b/>
          <w:bCs w:val="0"/>
          <w:u w:val="single"/>
        </w:rPr>
      </w:pPr>
    </w:p>
    <w:p>
      <w:pPr>
        <w:pStyle w:val="4"/>
        <w:ind w:left="400" w:right="84"/>
        <w:jc w:val="left"/>
      </w:pPr>
      <w:r>
        <w:rPr>
          <w:lang w:val="en-US"/>
        </w:rPr>
        <w:t xml:space="preserve">  </w:t>
      </w:r>
      <w:r>
        <w:t>This paper presents a</w:t>
      </w:r>
      <w:r>
        <w:rPr>
          <w:lang w:val="en-IN"/>
        </w:rPr>
        <w:t xml:space="preserve"> </w:t>
      </w:r>
      <w:r>
        <w:t>gesture recognition system employed in a</w:t>
      </w:r>
      <w:r>
        <w:rPr>
          <w:lang w:val="en-IN"/>
        </w:rPr>
        <w:t xml:space="preserve"> home</w:t>
      </w:r>
      <w:r>
        <w:t xml:space="preserve">, which is a subsystem belonging to </w:t>
      </w:r>
      <w:r>
        <w:rPr>
          <w:lang w:val="en-IN"/>
        </w:rPr>
        <w:t>Automation</w:t>
      </w:r>
      <w:r>
        <w:t xml:space="preserve">. In this study, a PTZ camera is set up at the front of the </w:t>
      </w:r>
      <w:r>
        <w:rPr>
          <w:lang w:val="en-IN"/>
        </w:rPr>
        <w:t>home</w:t>
      </w:r>
      <w:r>
        <w:t xml:space="preserve"> to capture video sequences. The system first pre-processes the input sequence to locate the main line of the theatre </w:t>
      </w:r>
      <w:r>
        <w:rPr>
          <w:lang w:val="en-IN"/>
        </w:rPr>
        <w:t>home</w:t>
      </w:r>
      <w:r>
        <w:t xml:space="preserve"> and to extract the candidates from the foreground pixels. Subsequently, motion and color information is utilized to identify the foreground pixels, which are regarded as the seeds of growth for the foreground regions. The system combines the foreground regions to segment the objects, which represent individual </w:t>
      </w:r>
      <w:r>
        <w:rPr>
          <w:lang w:val="en-IN"/>
        </w:rPr>
        <w:t>member</w:t>
      </w:r>
      <w:r>
        <w:t xml:space="preserve">. Six </w:t>
      </w:r>
      <w:r>
        <w:rPr>
          <w:lang w:val="en-IN"/>
        </w:rPr>
        <w:t>members</w:t>
      </w:r>
      <w:r>
        <w:t xml:space="preserve"> gestures, which include raising the right hand, raising the left hand, raising two hands, lying prone, standing up and normal, are classified based on the relationship between the regions in similar objects. The experimental results demonstrate that the proposed method is robust and efficient.</w:t>
      </w:r>
    </w:p>
    <w:p>
      <w:pPr>
        <w:pStyle w:val="4"/>
        <w:ind w:left="400" w:right="84"/>
        <w:jc w:val="left"/>
      </w:pPr>
    </w:p>
    <w:p>
      <w:pPr>
        <w:pStyle w:val="4"/>
        <w:ind w:left="400" w:right="84"/>
        <w:jc w:val="left"/>
      </w:pPr>
    </w:p>
    <w:p>
      <w:pPr>
        <w:pStyle w:val="4"/>
        <w:ind w:left="400" w:right="84"/>
        <w:jc w:val="left"/>
      </w:pPr>
    </w:p>
    <w:p>
      <w:pPr>
        <w:pStyle w:val="3"/>
        <w:spacing w:line="228" w:lineRule="exact"/>
        <w:ind w:firstLine="0"/>
      </w:pPr>
      <w:r>
        <w:t>KEY WORDS</w:t>
      </w:r>
    </w:p>
    <w:p>
      <w:pPr>
        <w:pStyle w:val="4"/>
        <w:spacing w:line="228" w:lineRule="exact"/>
        <w:ind w:left="400"/>
        <w:jc w:val="both"/>
      </w:pPr>
    </w:p>
    <w:p>
      <w:pPr>
        <w:pStyle w:val="4"/>
        <w:spacing w:line="228" w:lineRule="exact"/>
        <w:ind w:left="400"/>
        <w:jc w:val="both"/>
      </w:pPr>
    </w:p>
    <w:p>
      <w:pPr>
        <w:pStyle w:val="4"/>
        <w:spacing w:line="228" w:lineRule="exact"/>
        <w:ind w:left="400"/>
        <w:jc w:val="both"/>
      </w:pPr>
      <w:r>
        <w:t xml:space="preserve">Smart </w:t>
      </w:r>
      <w:r>
        <w:rPr>
          <w:lang w:val="en-IN"/>
        </w:rPr>
        <w:t>home</w:t>
      </w:r>
      <w:r>
        <w:t>, gesture recognition, object segmentation.</w:t>
      </w:r>
    </w:p>
    <w:p>
      <w:pPr>
        <w:pStyle w:val="4"/>
        <w:spacing w:line="228" w:lineRule="exact"/>
        <w:ind w:left="400"/>
        <w:jc w:val="both"/>
      </w:pPr>
    </w:p>
    <w:p>
      <w:pPr>
        <w:pStyle w:val="4"/>
        <w:spacing w:line="228" w:lineRule="exact"/>
        <w:ind w:left="400"/>
        <w:jc w:val="both"/>
      </w:pPr>
    </w:p>
    <w:p>
      <w:pPr>
        <w:pStyle w:val="2"/>
        <w:numPr>
          <w:ilvl w:val="0"/>
          <w:numId w:val="1"/>
        </w:numPr>
        <w:tabs>
          <w:tab w:val="left" w:pos="761"/>
        </w:tabs>
        <w:spacing w:before="1" w:after="0" w:line="240" w:lineRule="auto"/>
        <w:ind w:left="760" w:right="0" w:hanging="361"/>
        <w:jc w:val="both"/>
      </w:pPr>
      <w:r>
        <w:t>Introduction</w:t>
      </w:r>
    </w:p>
    <w:p>
      <w:pPr>
        <w:pStyle w:val="4"/>
        <w:spacing w:before="224"/>
        <w:ind w:left="400" w:right="38"/>
        <w:jc w:val="left"/>
      </w:pPr>
      <w:r>
        <w:t xml:space="preserve">“Smart </w:t>
      </w:r>
      <w:r>
        <w:rPr>
          <w:lang w:val="en-IN"/>
        </w:rPr>
        <w:t>home</w:t>
      </w:r>
      <w:r>
        <w:t>”, a term proposed recently, usually refers to a room housing an instructor station, equipped with a computer and audiovisual equipment, which allows the instructor to teach using a wide variety of media. In Taiwan, the instructor station is referred to as an e-Station, which typically composes of a PC with software, a hand- writing tablet, an external DVD player, an amplifier, a set of speakers, a set of wired or wireless microphones and an</w:t>
      </w:r>
      <w:r>
        <w:rPr>
          <w:lang w:val="en-US"/>
        </w:rPr>
        <w:t xml:space="preserve"> </w:t>
      </w:r>
      <w:r>
        <w:t xml:space="preserve">unified control panel. This kind of “Smart </w:t>
      </w:r>
      <w:r>
        <w:rPr>
          <w:lang w:val="en-IN"/>
        </w:rPr>
        <w:t>Home</w:t>
      </w:r>
      <w:r>
        <w:t xml:space="preserve">”, however, is in reality not an example of a smart system. In this paper, we propose the concept of a truly smart </w:t>
      </w:r>
      <w:r>
        <w:rPr>
          <w:lang w:val="en-IN"/>
        </w:rPr>
        <w:t>home</w:t>
      </w:r>
      <w:r>
        <w:t xml:space="preserve">, which we will name </w:t>
      </w:r>
      <w:r>
        <w:rPr>
          <w:lang w:val="en-IN"/>
        </w:rPr>
        <w:t>Home Automation</w:t>
      </w:r>
      <w:r>
        <w:t>.</w:t>
      </w:r>
    </w:p>
    <w:p>
      <w:pPr>
        <w:pStyle w:val="4"/>
        <w:ind w:left="400" w:right="575"/>
        <w:jc w:val="both"/>
      </w:pPr>
      <w:r>
        <w:t xml:space="preserve">In our view, a “Smart </w:t>
      </w:r>
      <w:r>
        <w:rPr>
          <w:lang w:val="en-IN"/>
        </w:rPr>
        <w:t>Home</w:t>
      </w:r>
      <w:r>
        <w:t xml:space="preserve">” such as </w:t>
      </w:r>
      <w:r>
        <w:rPr>
          <w:lang w:val="en-IN"/>
        </w:rPr>
        <w:t xml:space="preserve">Home Automation </w:t>
      </w:r>
      <w:r>
        <w:t xml:space="preserve">should be intelligent, interactive, individualized, and integrated. In the following paragraphs, we will briefly introduce the properties and relative systems of </w:t>
      </w:r>
      <w:r>
        <w:rPr>
          <w:lang w:val="en-IN"/>
        </w:rPr>
        <w:t>Home Automation</w:t>
      </w:r>
      <w:r>
        <w:t>.</w:t>
      </w:r>
    </w:p>
    <w:p>
      <w:pPr>
        <w:pStyle w:val="9"/>
        <w:numPr>
          <w:ilvl w:val="0"/>
          <w:numId w:val="2"/>
        </w:numPr>
        <w:tabs>
          <w:tab w:val="left" w:pos="684"/>
        </w:tabs>
        <w:spacing w:before="0" w:after="0" w:line="240" w:lineRule="auto"/>
        <w:ind w:left="683" w:right="579" w:hanging="217"/>
        <w:jc w:val="both"/>
        <w:rPr>
          <w:sz w:val="20"/>
        </w:rPr>
      </w:pPr>
      <w:r>
        <w:rPr>
          <w:i/>
          <w:sz w:val="20"/>
        </w:rPr>
        <w:t>Intelligent</w:t>
      </w:r>
      <w:r>
        <w:rPr>
          <w:sz w:val="20"/>
        </w:rPr>
        <w:t xml:space="preserve">: the </w:t>
      </w:r>
      <w:r>
        <w:rPr>
          <w:sz w:val="20"/>
          <w:lang w:val="en-IN"/>
        </w:rPr>
        <w:t>home</w:t>
      </w:r>
      <w:r>
        <w:rPr>
          <w:sz w:val="20"/>
        </w:rPr>
        <w:t xml:space="preserve"> technology should automatically conduct tasks that do not require human intervention. To enable this, the following four systems should be employed in the</w:t>
      </w:r>
      <w:r>
        <w:rPr>
          <w:spacing w:val="-4"/>
          <w:sz w:val="20"/>
        </w:rPr>
        <w:t xml:space="preserve"> </w:t>
      </w:r>
      <w:r>
        <w:rPr>
          <w:spacing w:val="-4"/>
          <w:sz w:val="20"/>
          <w:lang w:val="en-IN"/>
        </w:rPr>
        <w:t>home</w:t>
      </w:r>
      <w:r>
        <w:rPr>
          <w:sz w:val="20"/>
        </w:rPr>
        <w:t>:</w:t>
      </w:r>
    </w:p>
    <w:p>
      <w:pPr>
        <w:pStyle w:val="9"/>
        <w:numPr>
          <w:ilvl w:val="1"/>
          <w:numId w:val="1"/>
        </w:numPr>
        <w:tabs>
          <w:tab w:val="left" w:pos="1094"/>
        </w:tabs>
        <w:spacing w:before="0" w:after="0" w:line="240" w:lineRule="auto"/>
        <w:ind w:left="1108" w:right="579" w:hanging="250"/>
        <w:jc w:val="both"/>
        <w:rPr>
          <w:sz w:val="20"/>
        </w:rPr>
      </w:pPr>
      <w:r>
        <w:rPr>
          <w:sz w:val="20"/>
        </w:rPr>
        <w:t xml:space="preserve">The </w:t>
      </w:r>
      <w:r>
        <w:rPr>
          <w:b/>
          <w:sz w:val="20"/>
        </w:rPr>
        <w:t>i</w:t>
      </w:r>
      <w:r>
        <w:rPr>
          <w:sz w:val="20"/>
        </w:rPr>
        <w:t xml:space="preserve">ntelligent </w:t>
      </w:r>
      <w:r>
        <w:rPr>
          <w:b/>
          <w:sz w:val="20"/>
        </w:rPr>
        <w:t xml:space="preserve">Roll-Call </w:t>
      </w:r>
      <w:r>
        <w:rPr>
          <w:sz w:val="20"/>
        </w:rPr>
        <w:t>(</w:t>
      </w:r>
      <w:r>
        <w:rPr>
          <w:i/>
          <w:sz w:val="20"/>
        </w:rPr>
        <w:t>i</w:t>
      </w:r>
      <w:r>
        <w:rPr>
          <w:sz w:val="20"/>
        </w:rPr>
        <w:t xml:space="preserve">RollCall) system: the system can automatically recognize </w:t>
      </w:r>
      <w:r>
        <w:rPr>
          <w:sz w:val="20"/>
          <w:lang w:val="en-IN"/>
        </w:rPr>
        <w:t>members</w:t>
      </w:r>
      <w:r>
        <w:rPr>
          <w:sz w:val="20"/>
        </w:rPr>
        <w:t xml:space="preserve"> who are present in the</w:t>
      </w:r>
      <w:r>
        <w:rPr>
          <w:spacing w:val="-3"/>
          <w:sz w:val="20"/>
        </w:rPr>
        <w:t xml:space="preserve"> </w:t>
      </w:r>
      <w:r>
        <w:rPr>
          <w:spacing w:val="-3"/>
          <w:sz w:val="20"/>
          <w:lang w:val="en-IN"/>
        </w:rPr>
        <w:t>home</w:t>
      </w:r>
      <w:r>
        <w:rPr>
          <w:sz w:val="20"/>
        </w:rPr>
        <w:t>.</w:t>
      </w:r>
    </w:p>
    <w:p>
      <w:pPr>
        <w:pStyle w:val="9"/>
        <w:numPr>
          <w:ilvl w:val="1"/>
          <w:numId w:val="1"/>
        </w:numPr>
        <w:tabs>
          <w:tab w:val="left" w:pos="1094"/>
        </w:tabs>
        <w:spacing w:before="0" w:after="0" w:line="240" w:lineRule="auto"/>
        <w:ind w:left="1108" w:right="576" w:hanging="250"/>
        <w:jc w:val="both"/>
        <w:rPr>
          <w:sz w:val="20"/>
        </w:rPr>
      </w:pPr>
      <w:r>
        <w:rPr>
          <w:sz w:val="20"/>
        </w:rPr>
        <w:t xml:space="preserve">The </w:t>
      </w:r>
      <w:r>
        <w:rPr>
          <w:b/>
          <w:sz w:val="20"/>
        </w:rPr>
        <w:t>i</w:t>
      </w:r>
      <w:r>
        <w:rPr>
          <w:sz w:val="20"/>
        </w:rPr>
        <w:t xml:space="preserve">ntelligent </w:t>
      </w:r>
      <w:r>
        <w:rPr>
          <w:b/>
          <w:sz w:val="20"/>
        </w:rPr>
        <w:t>T</w:t>
      </w:r>
      <w:r>
        <w:rPr>
          <w:sz w:val="20"/>
        </w:rPr>
        <w:t xml:space="preserve">eaching </w:t>
      </w:r>
      <w:r>
        <w:rPr>
          <w:b/>
          <w:sz w:val="20"/>
        </w:rPr>
        <w:t>Res</w:t>
      </w:r>
      <w:r>
        <w:rPr>
          <w:sz w:val="20"/>
        </w:rPr>
        <w:t>ponse (</w:t>
      </w:r>
      <w:r>
        <w:rPr>
          <w:i/>
          <w:sz w:val="20"/>
        </w:rPr>
        <w:t>i</w:t>
      </w:r>
      <w:r>
        <w:rPr>
          <w:sz w:val="20"/>
        </w:rPr>
        <w:t xml:space="preserve">TRes) system: the system can automatically control the technologies used in the </w:t>
      </w:r>
      <w:r>
        <w:rPr>
          <w:sz w:val="20"/>
          <w:lang w:val="en-IN"/>
        </w:rPr>
        <w:t>home</w:t>
      </w:r>
      <w:r>
        <w:rPr>
          <w:sz w:val="20"/>
        </w:rPr>
        <w:t>, including the control of the software</w:t>
      </w:r>
      <w:r>
        <w:rPr>
          <w:spacing w:val="-5"/>
          <w:sz w:val="20"/>
        </w:rPr>
        <w:t xml:space="preserve"> </w:t>
      </w:r>
      <w:r>
        <w:rPr>
          <w:sz w:val="20"/>
        </w:rPr>
        <w:t>systems.</w:t>
      </w:r>
    </w:p>
    <w:p>
      <w:pPr>
        <w:pStyle w:val="9"/>
        <w:numPr>
          <w:ilvl w:val="1"/>
          <w:numId w:val="1"/>
        </w:numPr>
        <w:tabs>
          <w:tab w:val="left" w:pos="1094"/>
        </w:tabs>
        <w:spacing w:before="0" w:after="0" w:line="240" w:lineRule="auto"/>
        <w:ind w:left="1108" w:right="577" w:hanging="250"/>
        <w:jc w:val="both"/>
        <w:rPr>
          <w:sz w:val="20"/>
        </w:rPr>
      </w:pPr>
      <w:r>
        <w:rPr>
          <w:sz w:val="20"/>
        </w:rPr>
        <w:t xml:space="preserve">The </w:t>
      </w:r>
      <w:r>
        <w:rPr>
          <w:b/>
          <w:sz w:val="20"/>
        </w:rPr>
        <w:t>i</w:t>
      </w:r>
      <w:r>
        <w:rPr>
          <w:sz w:val="20"/>
        </w:rPr>
        <w:t xml:space="preserve">ntelligent </w:t>
      </w:r>
      <w:r>
        <w:rPr>
          <w:sz w:val="20"/>
          <w:lang w:val="en-IN"/>
        </w:rPr>
        <w:t>Home</w:t>
      </w:r>
      <w:r>
        <w:rPr>
          <w:sz w:val="20"/>
        </w:rPr>
        <w:t xml:space="preserve">  </w:t>
      </w:r>
      <w:r>
        <w:rPr>
          <w:b/>
          <w:sz w:val="20"/>
        </w:rPr>
        <w:t>E</w:t>
      </w:r>
      <w:r>
        <w:rPr>
          <w:sz w:val="20"/>
        </w:rPr>
        <w:t xml:space="preserve">xception </w:t>
      </w:r>
      <w:r>
        <w:rPr>
          <w:b/>
          <w:sz w:val="20"/>
        </w:rPr>
        <w:t>Rec</w:t>
      </w:r>
      <w:r>
        <w:rPr>
          <w:sz w:val="20"/>
        </w:rPr>
        <w:t>ognition (</w:t>
      </w:r>
      <w:r>
        <w:rPr>
          <w:i/>
          <w:sz w:val="20"/>
        </w:rPr>
        <w:t>i</w:t>
      </w:r>
      <w:r>
        <w:rPr>
          <w:sz w:val="20"/>
        </w:rPr>
        <w:t xml:space="preserve">CERec) system: the system can automatically identify and track human behavior in the </w:t>
      </w:r>
      <w:r>
        <w:rPr>
          <w:sz w:val="20"/>
          <w:lang w:val="en-IN"/>
        </w:rPr>
        <w:t>home</w:t>
      </w:r>
      <w:r>
        <w:rPr>
          <w:sz w:val="20"/>
        </w:rPr>
        <w:t xml:space="preserve">. This system is intended to automatically track the behavior of </w:t>
      </w:r>
      <w:r>
        <w:rPr>
          <w:sz w:val="20"/>
          <w:lang w:val="en-IN"/>
        </w:rPr>
        <w:t>members</w:t>
      </w:r>
      <w:r>
        <w:rPr>
          <w:sz w:val="20"/>
        </w:rPr>
        <w:t xml:space="preserve"> in a </w:t>
      </w:r>
      <w:r>
        <w:rPr>
          <w:sz w:val="20"/>
          <w:lang w:val="en-IN"/>
        </w:rPr>
        <w:t>house</w:t>
      </w:r>
      <w:r>
        <w:rPr>
          <w:sz w:val="20"/>
        </w:rPr>
        <w:t xml:space="preserve"> and is a revolutionary way of collecting data for </w:t>
      </w:r>
      <w:r>
        <w:rPr>
          <w:sz w:val="20"/>
          <w:lang w:val="en-IN"/>
        </w:rPr>
        <w:t>further</w:t>
      </w:r>
      <w:r>
        <w:rPr>
          <w:spacing w:val="-2"/>
          <w:sz w:val="20"/>
        </w:rPr>
        <w:t xml:space="preserve"> </w:t>
      </w:r>
      <w:r>
        <w:rPr>
          <w:sz w:val="20"/>
        </w:rPr>
        <w:t>research.</w:t>
      </w:r>
    </w:p>
    <w:p>
      <w:pPr>
        <w:pStyle w:val="9"/>
        <w:numPr>
          <w:ilvl w:val="1"/>
          <w:numId w:val="1"/>
        </w:numPr>
        <w:tabs>
          <w:tab w:val="left" w:pos="1094"/>
        </w:tabs>
        <w:spacing w:before="0" w:after="0" w:line="240" w:lineRule="auto"/>
        <w:ind w:left="1108" w:right="579" w:hanging="250"/>
        <w:jc w:val="both"/>
        <w:rPr>
          <w:sz w:val="20"/>
        </w:rPr>
      </w:pPr>
      <w:r>
        <w:rPr>
          <w:sz w:val="20"/>
        </w:rPr>
        <w:t xml:space="preserve">The </w:t>
      </w:r>
      <w:r>
        <w:rPr>
          <w:b/>
          <w:sz w:val="20"/>
        </w:rPr>
        <w:t>i</w:t>
      </w:r>
      <w:r>
        <w:rPr>
          <w:sz w:val="20"/>
        </w:rPr>
        <w:t xml:space="preserve">ntelligent </w:t>
      </w:r>
      <w:r>
        <w:rPr>
          <w:b/>
          <w:sz w:val="20"/>
        </w:rPr>
        <w:t>Co</w:t>
      </w:r>
      <w:r>
        <w:rPr>
          <w:sz w:val="20"/>
        </w:rPr>
        <w:t xml:space="preserve">ntent </w:t>
      </w:r>
      <w:r>
        <w:rPr>
          <w:b/>
          <w:sz w:val="20"/>
        </w:rPr>
        <w:t>Re</w:t>
      </w:r>
      <w:r>
        <w:rPr>
          <w:sz w:val="20"/>
        </w:rPr>
        <w:t>trieval (</w:t>
      </w:r>
      <w:r>
        <w:rPr>
          <w:i/>
          <w:sz w:val="20"/>
        </w:rPr>
        <w:t>i</w:t>
      </w:r>
      <w:r>
        <w:rPr>
          <w:sz w:val="20"/>
        </w:rPr>
        <w:t>CORE) system: the system can automatically give feedback on the quality of an answer to a given question.</w:t>
      </w:r>
    </w:p>
    <w:p>
      <w:pPr>
        <w:pStyle w:val="9"/>
        <w:numPr>
          <w:ilvl w:val="0"/>
          <w:numId w:val="2"/>
        </w:numPr>
        <w:tabs>
          <w:tab w:val="left" w:pos="684"/>
        </w:tabs>
        <w:spacing w:before="0" w:after="0" w:line="240" w:lineRule="auto"/>
        <w:ind w:left="683" w:right="583" w:hanging="217"/>
        <w:jc w:val="both"/>
        <w:rPr>
          <w:sz w:val="20"/>
        </w:rPr>
      </w:pPr>
      <w:r>
        <w:rPr>
          <w:i/>
          <w:sz w:val="20"/>
        </w:rPr>
        <w:t>Interactive</w:t>
      </w:r>
      <w:r>
        <w:rPr>
          <w:sz w:val="20"/>
        </w:rPr>
        <w:t>: the</w:t>
      </w:r>
      <w:r>
        <w:rPr>
          <w:sz w:val="20"/>
          <w:lang w:val="en-IN"/>
        </w:rPr>
        <w:t xml:space="preserve"> home</w:t>
      </w:r>
      <w:r>
        <w:rPr>
          <w:sz w:val="20"/>
        </w:rPr>
        <w:t xml:space="preserve"> technology should facilitate interaction between the instructor and the</w:t>
      </w:r>
      <w:r>
        <w:rPr>
          <w:spacing w:val="-10"/>
          <w:sz w:val="20"/>
        </w:rPr>
        <w:t xml:space="preserve"> </w:t>
      </w:r>
      <w:r>
        <w:rPr>
          <w:spacing w:val="-10"/>
          <w:sz w:val="20"/>
          <w:lang w:val="en-IN"/>
        </w:rPr>
        <w:t>members</w:t>
      </w:r>
      <w:r>
        <w:rPr>
          <w:sz w:val="20"/>
        </w:rPr>
        <w:t>.</w:t>
      </w:r>
    </w:p>
    <w:p>
      <w:pPr>
        <w:pStyle w:val="9"/>
        <w:numPr>
          <w:ilvl w:val="0"/>
          <w:numId w:val="2"/>
        </w:numPr>
        <w:tabs>
          <w:tab w:val="left" w:pos="684"/>
        </w:tabs>
        <w:spacing w:before="149" w:after="0" w:line="240" w:lineRule="auto"/>
        <w:ind w:left="683" w:right="91" w:hanging="217"/>
        <w:jc w:val="both"/>
        <w:rPr>
          <w:sz w:val="20"/>
        </w:rPr>
      </w:pPr>
      <w:r>
        <w:rPr>
          <w:i/>
          <w:sz w:val="20"/>
        </w:rPr>
        <w:t>Individualize</w:t>
      </w:r>
      <w:r>
        <w:rPr>
          <w:sz w:val="20"/>
        </w:rPr>
        <w:t xml:space="preserve">: the </w:t>
      </w:r>
      <w:r>
        <w:rPr>
          <w:sz w:val="20"/>
          <w:lang w:val="en-IN"/>
        </w:rPr>
        <w:t>home</w:t>
      </w:r>
      <w:r>
        <w:rPr>
          <w:sz w:val="20"/>
        </w:rPr>
        <w:t xml:space="preserve"> technology should react in accordance with the behavior of individual</w:t>
      </w:r>
      <w:r>
        <w:rPr>
          <w:spacing w:val="-10"/>
          <w:sz w:val="20"/>
        </w:rPr>
        <w:t xml:space="preserve"> </w:t>
      </w:r>
      <w:r>
        <w:rPr>
          <w:sz w:val="20"/>
        </w:rPr>
        <w:t>users.</w:t>
      </w:r>
    </w:p>
    <w:p>
      <w:pPr>
        <w:pStyle w:val="9"/>
        <w:numPr>
          <w:ilvl w:val="0"/>
          <w:numId w:val="2"/>
        </w:numPr>
        <w:tabs>
          <w:tab w:val="left" w:pos="684"/>
        </w:tabs>
        <w:spacing w:before="1" w:after="0" w:line="240" w:lineRule="auto"/>
        <w:ind w:left="683" w:right="86" w:hanging="217"/>
        <w:jc w:val="both"/>
        <w:rPr>
          <w:sz w:val="20"/>
        </w:rPr>
      </w:pPr>
      <w:r>
        <w:rPr>
          <w:i/>
          <w:sz w:val="20"/>
        </w:rPr>
        <w:t>Integrated</w:t>
      </w:r>
      <w:r>
        <w:rPr>
          <w:sz w:val="20"/>
        </w:rPr>
        <w:t xml:space="preserve">: the </w:t>
      </w:r>
      <w:r>
        <w:rPr>
          <w:sz w:val="20"/>
          <w:lang w:val="en-IN"/>
        </w:rPr>
        <w:t>home</w:t>
      </w:r>
      <w:r>
        <w:rPr>
          <w:sz w:val="20"/>
        </w:rPr>
        <w:t xml:space="preserve"> technologies could be integrated as a single </w:t>
      </w:r>
      <w:r>
        <w:rPr>
          <w:i/>
          <w:sz w:val="20"/>
        </w:rPr>
        <w:t>i</w:t>
      </w:r>
      <w:r>
        <w:rPr>
          <w:i/>
          <w:sz w:val="20"/>
          <w:vertAlign w:val="superscript"/>
        </w:rPr>
        <w:t>4</w:t>
      </w:r>
      <w:r>
        <w:rPr>
          <w:i/>
          <w:sz w:val="20"/>
          <w:vertAlign w:val="baseline"/>
        </w:rPr>
        <w:t xml:space="preserve"> </w:t>
      </w:r>
      <w:r>
        <w:rPr>
          <w:sz w:val="20"/>
          <w:vertAlign w:val="baseline"/>
        </w:rPr>
        <w:t>system instead of being made up of separate</w:t>
      </w:r>
      <w:r>
        <w:rPr>
          <w:spacing w:val="-2"/>
          <w:sz w:val="20"/>
          <w:vertAlign w:val="baseline"/>
        </w:rPr>
        <w:t xml:space="preserve"> </w:t>
      </w:r>
      <w:r>
        <w:rPr>
          <w:sz w:val="20"/>
          <w:vertAlign w:val="baseline"/>
        </w:rPr>
        <w:t>systems.</w:t>
      </w:r>
    </w:p>
    <w:p>
      <w:pPr>
        <w:pStyle w:val="4"/>
        <w:ind w:left="400" w:right="38" w:firstLine="300"/>
        <w:jc w:val="both"/>
      </w:pPr>
      <w:r>
        <w:t xml:space="preserve">From the above description, it is evident that </w:t>
      </w:r>
      <w:r>
        <w:rPr>
          <w:i/>
        </w:rPr>
        <w:t>i</w:t>
      </w:r>
      <w:r>
        <w:t xml:space="preserve">RollCall, </w:t>
      </w:r>
      <w:r>
        <w:rPr>
          <w:i/>
        </w:rPr>
        <w:t>i</w:t>
      </w:r>
      <w:r>
        <w:t xml:space="preserve">TRes, </w:t>
      </w:r>
      <w:r>
        <w:rPr>
          <w:i/>
        </w:rPr>
        <w:t>i</w:t>
      </w:r>
      <w:r>
        <w:t xml:space="preserve">CERec, and </w:t>
      </w:r>
      <w:r>
        <w:rPr>
          <w:i/>
        </w:rPr>
        <w:t>i</w:t>
      </w:r>
      <w:r>
        <w:t xml:space="preserve">CORE are the four kernel systems of </w:t>
      </w:r>
      <w:r>
        <w:rPr>
          <w:i/>
          <w:lang w:val="en-IN"/>
        </w:rPr>
        <w:t>home</w:t>
      </w:r>
      <w:r>
        <w:rPr>
          <w:i/>
        </w:rPr>
        <w:t xml:space="preserve"> 2.0. </w:t>
      </w:r>
      <w:r>
        <w:t xml:space="preserve">The focus of this paper will be to  introduce the </w:t>
      </w:r>
      <w:r>
        <w:rPr>
          <w:i/>
        </w:rPr>
        <w:t>i</w:t>
      </w:r>
      <w:r>
        <w:t>CERec</w:t>
      </w:r>
      <w:r>
        <w:rPr>
          <w:spacing w:val="4"/>
        </w:rPr>
        <w:t xml:space="preserve"> </w:t>
      </w:r>
      <w:r>
        <w:t>system.</w:t>
      </w:r>
    </w:p>
    <w:p>
      <w:pPr>
        <w:pStyle w:val="4"/>
        <w:ind w:left="400" w:right="85" w:firstLine="300"/>
        <w:jc w:val="both"/>
      </w:pPr>
      <w:r>
        <w:t xml:space="preserve">The </w:t>
      </w:r>
      <w:r>
        <w:rPr>
          <w:i/>
        </w:rPr>
        <w:t>i</w:t>
      </w:r>
      <w:r>
        <w:t xml:space="preserve">CERec system has been designed to recognize specially defined </w:t>
      </w:r>
      <w:r>
        <w:rPr>
          <w:lang w:val="en-IN"/>
        </w:rPr>
        <w:t>members</w:t>
      </w:r>
      <w:r>
        <w:t xml:space="preserve"> behaviour in a </w:t>
      </w:r>
      <w:r>
        <w:rPr>
          <w:lang w:val="en-IN"/>
        </w:rPr>
        <w:t>home</w:t>
      </w:r>
      <w:r>
        <w:t xml:space="preserve">. The pre-defined exceptions include the raising of hands to ask/answer questions, </w:t>
      </w:r>
      <w:r>
        <w:rPr>
          <w:lang w:val="en-IN"/>
        </w:rPr>
        <w:t>member</w:t>
      </w:r>
      <w:r>
        <w:t xml:space="preserve"> dozing off during the lecture, taking naps, and </w:t>
      </w:r>
      <w:r>
        <w:rPr>
          <w:lang w:val="en-IN"/>
        </w:rPr>
        <w:t>member</w:t>
      </w:r>
      <w:r>
        <w:t xml:space="preserve"> standing up and sitting down. More exceptions may be added as required by educational research.</w:t>
      </w:r>
    </w:p>
    <w:p>
      <w:pPr>
        <w:pStyle w:val="4"/>
        <w:spacing w:before="149"/>
        <w:ind w:left="400" w:right="578"/>
        <w:jc w:val="both"/>
      </w:pPr>
      <w:r>
        <w:t xml:space="preserve">In this study, the </w:t>
      </w:r>
      <w:r>
        <w:rPr>
          <w:lang w:val="en-IN"/>
        </w:rPr>
        <w:t>member</w:t>
      </w:r>
      <w:r>
        <w:t xml:space="preserve"> in a </w:t>
      </w:r>
      <w:r>
        <w:rPr>
          <w:lang w:val="en-IN"/>
        </w:rPr>
        <w:t>home</w:t>
      </w:r>
      <w:r>
        <w:t xml:space="preserve"> are supposed to sit through a lesson, thus </w:t>
      </w:r>
      <w:r>
        <w:rPr>
          <w:lang w:val="en-IN"/>
        </w:rPr>
        <w:t>members</w:t>
      </w:r>
      <w:r>
        <w:t xml:space="preserve"> gestures constitute a motion space consisting of the upper body, face, and hands. The PTZ camera is set up in front of the </w:t>
      </w:r>
      <w:r>
        <w:rPr>
          <w:lang w:val="en-IN"/>
        </w:rPr>
        <w:t>home</w:t>
      </w:r>
      <w:r>
        <w:t>, and three input sequence examples are shown in</w:t>
      </w:r>
      <w:r>
        <w:rPr>
          <w:spacing w:val="14"/>
        </w:rPr>
        <w:t xml:space="preserve"> </w:t>
      </w:r>
      <w:r>
        <w:t>Figure</w:t>
      </w:r>
      <w:r>
        <w:rPr>
          <w:spacing w:val="16"/>
        </w:rPr>
        <w:t xml:space="preserve"> </w:t>
      </w:r>
      <w:r>
        <w:t>1.</w:t>
      </w:r>
      <w:r>
        <w:rPr>
          <w:spacing w:val="16"/>
        </w:rPr>
        <w:t xml:space="preserve"> </w:t>
      </w:r>
      <w:r>
        <w:t>Firstly,</w:t>
      </w:r>
      <w:r>
        <w:rPr>
          <w:spacing w:val="16"/>
        </w:rPr>
        <w:t xml:space="preserve"> </w:t>
      </w:r>
      <w:r>
        <w:t>it</w:t>
      </w:r>
      <w:r>
        <w:rPr>
          <w:spacing w:val="15"/>
        </w:rPr>
        <w:t xml:space="preserve"> </w:t>
      </w:r>
      <w:r>
        <w:t>can</w:t>
      </w:r>
      <w:r>
        <w:rPr>
          <w:spacing w:val="14"/>
        </w:rPr>
        <w:t xml:space="preserve"> </w:t>
      </w:r>
      <w:r>
        <w:t>be</w:t>
      </w:r>
      <w:r>
        <w:rPr>
          <w:spacing w:val="18"/>
        </w:rPr>
        <w:t xml:space="preserve"> </w:t>
      </w:r>
      <w:r>
        <w:t>seen</w:t>
      </w:r>
      <w:r>
        <w:rPr>
          <w:spacing w:val="14"/>
        </w:rPr>
        <w:t xml:space="preserve"> </w:t>
      </w:r>
      <w:r>
        <w:t>that</w:t>
      </w:r>
      <w:r>
        <w:rPr>
          <w:spacing w:val="16"/>
        </w:rPr>
        <w:t xml:space="preserve"> </w:t>
      </w:r>
      <w:r>
        <w:t>the</w:t>
      </w:r>
      <w:r>
        <w:rPr>
          <w:spacing w:val="16"/>
        </w:rPr>
        <w:t xml:space="preserve"> </w:t>
      </w:r>
      <w:r>
        <w:t>light</w:t>
      </w:r>
      <w:r>
        <w:rPr>
          <w:spacing w:val="18"/>
        </w:rPr>
        <w:t xml:space="preserve"> </w:t>
      </w:r>
      <w:r>
        <w:t>from</w:t>
      </w:r>
      <w:r>
        <w:rPr>
          <w:spacing w:val="12"/>
        </w:rPr>
        <w:t xml:space="preserve"> </w:t>
      </w:r>
      <w:r>
        <w:t>the</w:t>
      </w:r>
      <w:r>
        <w:rPr>
          <w:lang w:val="en-US"/>
        </w:rPr>
        <w:t xml:space="preserve"> </w:t>
      </w:r>
      <w:r>
        <w:t xml:space="preserve">fluorescent lamps might be different in different regions of the </w:t>
      </w:r>
      <w:r>
        <w:rPr>
          <w:lang w:val="en-IN"/>
        </w:rPr>
        <w:t>home</w:t>
      </w:r>
      <w:r>
        <w:t xml:space="preserve">. The detection of </w:t>
      </w:r>
      <w:r>
        <w:rPr>
          <w:lang w:val="en-IN"/>
        </w:rPr>
        <w:t>member</w:t>
      </w:r>
      <w:r>
        <w:t xml:space="preserve"> then becomes more complex due to reflections from the chair. Secondly, </w:t>
      </w:r>
      <w:r>
        <w:rPr>
          <w:lang w:val="en-IN"/>
        </w:rPr>
        <w:t>member</w:t>
      </w:r>
      <w:r>
        <w:t xml:space="preserve"> in </w:t>
      </w:r>
      <w:r>
        <w:rPr>
          <w:lang w:val="en-IN"/>
        </w:rPr>
        <w:t>home</w:t>
      </w:r>
      <w:r>
        <w:t xml:space="preserve">s with a theatre-style setup will be partially occluded by not only others sitting in front of them, but sometimes also by </w:t>
      </w:r>
      <w:r>
        <w:rPr>
          <w:lang w:val="en-IN"/>
        </w:rPr>
        <w:t>member</w:t>
      </w:r>
      <w:r>
        <w:t xml:space="preserve"> sitting beside them. Thirdly, the problem of motion segmentation needs to be solved; more than one </w:t>
      </w:r>
      <w:r>
        <w:rPr>
          <w:lang w:val="en-IN"/>
        </w:rPr>
        <w:t>members</w:t>
      </w:r>
      <w:r>
        <w:t xml:space="preserve"> may change their gesture in a given frame.</w:t>
      </w:r>
    </w:p>
    <w:p>
      <w:pPr>
        <w:pStyle w:val="4"/>
        <w:spacing w:before="2"/>
        <w:ind w:left="400" w:right="577" w:firstLine="360"/>
        <w:jc w:val="both"/>
      </w:pPr>
      <w:r>
        <w:t xml:space="preserve">Mitra and Acharya  divided the gestures arising from different body parts into three classes:  hand and arm gestures, head and face gestures, and  body gestures. We believe that </w:t>
      </w:r>
      <w:r>
        <w:rPr>
          <w:lang w:val="en-IN"/>
        </w:rPr>
        <w:t>members</w:t>
      </w:r>
      <w:r>
        <w:t xml:space="preserve"> gestures comprise of all the above three classes. Wan and Sawada used the probabilistic distribution of the arm trajectory and a fuzzy approach to recognize as many as 30 different hand gestures. The experimental results show that the recognition system can obtain high recognition rates of</w:t>
      </w:r>
    </w:p>
    <w:p>
      <w:pPr>
        <w:pStyle w:val="4"/>
        <w:ind w:left="400" w:right="88" w:firstLine="360"/>
        <w:jc w:val="both"/>
        <w:rPr>
          <w:lang w:val="en-US"/>
        </w:rPr>
      </w:pPr>
      <w:r>
        <w:rPr>
          <w:spacing w:val="-2"/>
          <w:w w:val="74"/>
        </w:rPr>
        <w:t>„</w:t>
      </w:r>
      <w:r>
        <w:rPr>
          <w:spacing w:val="-1"/>
          <w:w w:val="99"/>
        </w:rPr>
        <w:t>R</w:t>
      </w:r>
      <w:r>
        <w:rPr>
          <w:w w:val="99"/>
        </w:rPr>
        <w:t>a</w:t>
      </w:r>
      <w:r>
        <w:rPr>
          <w:spacing w:val="2"/>
          <w:w w:val="99"/>
        </w:rPr>
        <w:t>i</w:t>
      </w:r>
      <w:r>
        <w:rPr>
          <w:spacing w:val="1"/>
          <w:w w:val="99"/>
        </w:rPr>
        <w:t>n</w:t>
      </w:r>
      <w:r>
        <w:rPr>
          <w:w w:val="42"/>
        </w:rPr>
        <w:t>‟</w:t>
      </w:r>
      <w:r>
        <w:t xml:space="preserve"> </w:t>
      </w:r>
      <w:r>
        <w:rPr>
          <w:spacing w:val="23"/>
        </w:rPr>
        <w:t xml:space="preserve"> </w:t>
      </w:r>
      <w:r>
        <w:rPr>
          <w:w w:val="99"/>
        </w:rPr>
        <w:t>a</w:t>
      </w:r>
      <w:r>
        <w:rPr>
          <w:spacing w:val="-1"/>
          <w:w w:val="99"/>
        </w:rPr>
        <w:t>n</w:t>
      </w:r>
      <w:r>
        <w:rPr>
          <w:w w:val="99"/>
        </w:rPr>
        <w:t>d</w:t>
      </w:r>
      <w:r>
        <w:t xml:space="preserve">  </w:t>
      </w:r>
      <w:r>
        <w:rPr>
          <w:spacing w:val="-25"/>
        </w:rPr>
        <w:t xml:space="preserve"> </w:t>
      </w:r>
      <w:r>
        <w:rPr>
          <w:w w:val="74"/>
        </w:rPr>
        <w:t>„</w:t>
      </w:r>
      <w:r>
        <w:rPr>
          <w:spacing w:val="-1"/>
          <w:w w:val="99"/>
        </w:rPr>
        <w:t>R</w:t>
      </w:r>
      <w:r>
        <w:rPr>
          <w:spacing w:val="1"/>
          <w:w w:val="99"/>
        </w:rPr>
        <w:t>ou</w:t>
      </w:r>
      <w:r>
        <w:rPr>
          <w:spacing w:val="-2"/>
          <w:w w:val="99"/>
        </w:rPr>
        <w:t>n</w:t>
      </w:r>
      <w:r>
        <w:rPr>
          <w:spacing w:val="1"/>
          <w:w w:val="99"/>
        </w:rPr>
        <w:t>d</w:t>
      </w:r>
      <w:r>
        <w:rPr>
          <w:w w:val="42"/>
        </w:rPr>
        <w:t>‟</w:t>
      </w:r>
      <w:r>
        <w:t xml:space="preserve"> </w:t>
      </w:r>
      <w:r>
        <w:rPr>
          <w:spacing w:val="23"/>
        </w:rPr>
        <w:t xml:space="preserve"> </w:t>
      </w:r>
      <w:r>
        <w:rPr>
          <w:spacing w:val="-2"/>
          <w:w w:val="99"/>
        </w:rPr>
        <w:t>g</w:t>
      </w:r>
      <w:r>
        <w:rPr>
          <w:spacing w:val="2"/>
          <w:w w:val="99"/>
        </w:rPr>
        <w:t>e</w:t>
      </w:r>
      <w:r>
        <w:rPr>
          <w:spacing w:val="-1"/>
          <w:w w:val="99"/>
        </w:rPr>
        <w:t>s</w:t>
      </w:r>
      <w:r>
        <w:rPr>
          <w:spacing w:val="2"/>
          <w:w w:val="99"/>
        </w:rPr>
        <w:t>t</w:t>
      </w:r>
      <w:r>
        <w:rPr>
          <w:spacing w:val="-2"/>
          <w:w w:val="99"/>
        </w:rPr>
        <w:t>u</w:t>
      </w:r>
      <w:r>
        <w:rPr>
          <w:w w:val="99"/>
        </w:rPr>
        <w:t>res.</w:t>
      </w:r>
      <w:r>
        <w:t xml:space="preserve"> </w:t>
      </w:r>
      <w:r>
        <w:rPr>
          <w:spacing w:val="24"/>
        </w:rPr>
        <w:t xml:space="preserve"> </w:t>
      </w:r>
      <w:r>
        <w:rPr>
          <w:spacing w:val="-1"/>
          <w:w w:val="99"/>
        </w:rPr>
        <w:t>H</w:t>
      </w:r>
      <w:r>
        <w:rPr>
          <w:spacing w:val="3"/>
          <w:w w:val="99"/>
        </w:rPr>
        <w:t>o</w:t>
      </w:r>
      <w:r>
        <w:rPr>
          <w:spacing w:val="-5"/>
          <w:w w:val="99"/>
        </w:rPr>
        <w:t>w</w:t>
      </w:r>
      <w:r>
        <w:rPr>
          <w:spacing w:val="2"/>
          <w:w w:val="99"/>
        </w:rPr>
        <w:t>e</w:t>
      </w:r>
      <w:r>
        <w:rPr>
          <w:spacing w:val="-2"/>
          <w:w w:val="99"/>
        </w:rPr>
        <w:t>v</w:t>
      </w:r>
      <w:r>
        <w:rPr>
          <w:w w:val="99"/>
        </w:rPr>
        <w:t>e</w:t>
      </w:r>
      <w:r>
        <w:rPr>
          <w:spacing w:val="1"/>
          <w:w w:val="99"/>
        </w:rPr>
        <w:t>r</w:t>
      </w:r>
      <w:r>
        <w:rPr>
          <w:w w:val="99"/>
        </w:rPr>
        <w:t>,</w:t>
      </w:r>
      <w:r>
        <w:t xml:space="preserve">  </w:t>
      </w:r>
      <w:r>
        <w:rPr>
          <w:spacing w:val="-25"/>
        </w:rPr>
        <w:t xml:space="preserve"> </w:t>
      </w:r>
      <w:r>
        <w:rPr>
          <w:spacing w:val="-2"/>
          <w:w w:val="99"/>
        </w:rPr>
        <w:t>n</w:t>
      </w:r>
      <w:r>
        <w:rPr>
          <w:w w:val="99"/>
        </w:rPr>
        <w:t>i</w:t>
      </w:r>
      <w:r>
        <w:rPr>
          <w:spacing w:val="-2"/>
          <w:w w:val="99"/>
        </w:rPr>
        <w:t>n</w:t>
      </w:r>
      <w:r>
        <w:rPr>
          <w:w w:val="99"/>
        </w:rPr>
        <w:t>e</w:t>
      </w:r>
      <w:r>
        <w:t xml:space="preserve">  </w:t>
      </w:r>
      <w:r>
        <w:rPr>
          <w:spacing w:val="-23"/>
        </w:rPr>
        <w:t xml:space="preserve"> </w:t>
      </w:r>
      <w:r>
        <w:rPr>
          <w:spacing w:val="-8"/>
          <w:w w:val="99"/>
        </w:rPr>
        <w:t>m</w:t>
      </w:r>
      <w:r>
        <w:rPr>
          <w:spacing w:val="-6"/>
          <w:w w:val="99"/>
        </w:rPr>
        <w:t>a</w:t>
      </w:r>
      <w:r>
        <w:rPr>
          <w:spacing w:val="-5"/>
          <w:w w:val="99"/>
        </w:rPr>
        <w:t>r</w:t>
      </w:r>
      <w:r>
        <w:rPr>
          <w:spacing w:val="-8"/>
          <w:w w:val="99"/>
        </w:rPr>
        <w:t>k</w:t>
      </w:r>
      <w:r>
        <w:rPr>
          <w:spacing w:val="-6"/>
          <w:w w:val="99"/>
        </w:rPr>
        <w:t>e</w:t>
      </w:r>
      <w:r>
        <w:rPr>
          <w:spacing w:val="-3"/>
          <w:w w:val="99"/>
        </w:rPr>
        <w:t>r</w:t>
      </w:r>
      <w:r>
        <w:rPr>
          <w:spacing w:val="-6"/>
          <w:w w:val="99"/>
        </w:rPr>
        <w:t>s</w:t>
      </w:r>
      <w:r>
        <w:rPr>
          <w:w w:val="99"/>
        </w:rPr>
        <w:t xml:space="preserve"> </w:t>
      </w:r>
      <w:r>
        <w:t xml:space="preserve">should be attached to indicate the feature points of a </w:t>
      </w:r>
      <w:r>
        <w:rPr>
          <w:spacing w:val="1"/>
          <w:w w:val="99"/>
        </w:rPr>
        <w:t>p</w:t>
      </w:r>
      <w:r>
        <w:rPr>
          <w:w w:val="99"/>
        </w:rPr>
        <w:t>e</w:t>
      </w:r>
      <w:r>
        <w:rPr>
          <w:spacing w:val="1"/>
          <w:w w:val="99"/>
        </w:rPr>
        <w:t>r</w:t>
      </w:r>
      <w:r>
        <w:rPr>
          <w:spacing w:val="-2"/>
          <w:w w:val="99"/>
        </w:rPr>
        <w:t>f</w:t>
      </w:r>
      <w:r>
        <w:rPr>
          <w:spacing w:val="1"/>
          <w:w w:val="99"/>
        </w:rPr>
        <w:t>o</w:t>
      </w:r>
      <w:r>
        <w:rPr>
          <w:w w:val="99"/>
        </w:rPr>
        <w:t>r</w:t>
      </w:r>
      <w:r>
        <w:rPr>
          <w:spacing w:val="-4"/>
          <w:w w:val="99"/>
        </w:rPr>
        <w:t>m</w:t>
      </w:r>
      <w:r>
        <w:rPr>
          <w:w w:val="99"/>
        </w:rPr>
        <w:t>e</w:t>
      </w:r>
      <w:r>
        <w:rPr>
          <w:spacing w:val="3"/>
          <w:w w:val="99"/>
        </w:rPr>
        <w:t>r</w:t>
      </w:r>
      <w:r>
        <w:rPr>
          <w:spacing w:val="-2"/>
          <w:w w:val="42"/>
        </w:rPr>
        <w:t>‟</w:t>
      </w:r>
      <w:r>
        <w:rPr>
          <w:w w:val="99"/>
        </w:rPr>
        <w:t>s</w:t>
      </w:r>
      <w:r>
        <w:t xml:space="preserve">   </w:t>
      </w:r>
      <w:r>
        <w:rPr>
          <w:spacing w:val="-19"/>
        </w:rPr>
        <w:t xml:space="preserve"> </w:t>
      </w:r>
      <w:r>
        <w:rPr>
          <w:spacing w:val="1"/>
          <w:w w:val="99"/>
        </w:rPr>
        <w:t>bo</w:t>
      </w:r>
      <w:r>
        <w:rPr>
          <w:spacing w:val="3"/>
          <w:w w:val="99"/>
        </w:rPr>
        <w:t>d</w:t>
      </w:r>
      <w:r>
        <w:rPr>
          <w:spacing w:val="-4"/>
          <w:w w:val="99"/>
        </w:rPr>
        <w:t>y</w:t>
      </w:r>
      <w:r>
        <w:rPr>
          <w:w w:val="99"/>
        </w:rPr>
        <w:t>.</w:t>
      </w:r>
      <w:r>
        <w:t xml:space="preserve">   </w:t>
      </w:r>
      <w:r>
        <w:rPr>
          <w:spacing w:val="-18"/>
        </w:rPr>
        <w:t xml:space="preserve"> </w:t>
      </w:r>
      <w:r>
        <w:rPr>
          <w:spacing w:val="3"/>
          <w:w w:val="99"/>
        </w:rPr>
        <w:t>T</w:t>
      </w:r>
      <w:r>
        <w:rPr>
          <w:spacing w:val="-2"/>
          <w:w w:val="99"/>
        </w:rPr>
        <w:t>h</w:t>
      </w:r>
      <w:r>
        <w:rPr>
          <w:w w:val="99"/>
        </w:rPr>
        <w:t>is</w:t>
      </w:r>
      <w:r>
        <w:t xml:space="preserve">   </w:t>
      </w:r>
      <w:r>
        <w:rPr>
          <w:spacing w:val="-19"/>
        </w:rPr>
        <w:t xml:space="preserve"> </w:t>
      </w:r>
      <w:r>
        <w:rPr>
          <w:spacing w:val="2"/>
          <w:w w:val="99"/>
        </w:rPr>
        <w:t>a</w:t>
      </w:r>
      <w:r>
        <w:rPr>
          <w:spacing w:val="-1"/>
          <w:w w:val="99"/>
        </w:rPr>
        <w:t>s</w:t>
      </w:r>
      <w:r>
        <w:rPr>
          <w:spacing w:val="1"/>
          <w:w w:val="99"/>
        </w:rPr>
        <w:t>su</w:t>
      </w:r>
      <w:r>
        <w:rPr>
          <w:spacing w:val="-4"/>
          <w:w w:val="99"/>
        </w:rPr>
        <w:t>m</w:t>
      </w:r>
      <w:r>
        <w:rPr>
          <w:spacing w:val="1"/>
          <w:w w:val="99"/>
        </w:rPr>
        <w:t>p</w:t>
      </w:r>
      <w:r>
        <w:rPr>
          <w:w w:val="99"/>
        </w:rPr>
        <w:t>ti</w:t>
      </w:r>
      <w:r>
        <w:rPr>
          <w:spacing w:val="3"/>
          <w:w w:val="99"/>
        </w:rPr>
        <w:t>o</w:t>
      </w:r>
      <w:r>
        <w:rPr>
          <w:w w:val="99"/>
        </w:rPr>
        <w:t>n</w:t>
      </w:r>
      <w:r>
        <w:t xml:space="preserve">   </w:t>
      </w:r>
      <w:r>
        <w:rPr>
          <w:spacing w:val="-19"/>
        </w:rPr>
        <w:t xml:space="preserve"> </w:t>
      </w:r>
      <w:r>
        <w:rPr>
          <w:w w:val="99"/>
        </w:rPr>
        <w:t>is</w:t>
      </w:r>
      <w:r>
        <w:t xml:space="preserve">   </w:t>
      </w:r>
      <w:r>
        <w:rPr>
          <w:spacing w:val="-19"/>
        </w:rPr>
        <w:t xml:space="preserve"> </w:t>
      </w:r>
      <w:r>
        <w:rPr>
          <w:spacing w:val="1"/>
          <w:w w:val="99"/>
        </w:rPr>
        <w:t>d</w:t>
      </w:r>
      <w:r>
        <w:rPr>
          <w:spacing w:val="2"/>
          <w:w w:val="99"/>
        </w:rPr>
        <w:t>i</w:t>
      </w:r>
      <w:r>
        <w:rPr>
          <w:spacing w:val="-2"/>
          <w:w w:val="99"/>
        </w:rPr>
        <w:t>ff</w:t>
      </w:r>
      <w:r>
        <w:rPr>
          <w:w w:val="99"/>
        </w:rPr>
        <w:t>i</w:t>
      </w:r>
      <w:r>
        <w:rPr>
          <w:spacing w:val="2"/>
          <w:w w:val="99"/>
        </w:rPr>
        <w:t>c</w:t>
      </w:r>
      <w:r>
        <w:rPr>
          <w:spacing w:val="-2"/>
          <w:w w:val="99"/>
        </w:rPr>
        <w:t>u</w:t>
      </w:r>
      <w:r>
        <w:rPr>
          <w:w w:val="99"/>
        </w:rPr>
        <w:t>lt</w:t>
      </w:r>
      <w:r>
        <w:t xml:space="preserve">   </w:t>
      </w:r>
      <w:r>
        <w:rPr>
          <w:spacing w:val="-19"/>
        </w:rPr>
        <w:t xml:space="preserve"> </w:t>
      </w:r>
      <w:r>
        <w:rPr>
          <w:spacing w:val="-12"/>
          <w:w w:val="99"/>
        </w:rPr>
        <w:t>to</w:t>
      </w:r>
      <w:r>
        <w:rPr>
          <w:spacing w:val="-12"/>
          <w:w w:val="99"/>
          <w:lang w:val="en-US"/>
        </w:rPr>
        <w:t xml:space="preserve"> </w:t>
      </w:r>
      <w:r>
        <w:t>implement in a</w:t>
      </w:r>
      <w:r>
        <w:rPr>
          <w:spacing w:val="-3"/>
        </w:rPr>
        <w:t xml:space="preserve"> </w:t>
      </w:r>
      <w:r>
        <w:rPr>
          <w:lang w:val="en-IN"/>
        </w:rPr>
        <w:t>home</w:t>
      </w:r>
      <w:r>
        <w:rPr>
          <w:lang w:val="en-US"/>
        </w:rPr>
        <w:t>.</w:t>
      </w:r>
    </w:p>
    <w:p>
      <w:pPr>
        <w:pStyle w:val="4"/>
        <w:spacing w:before="91"/>
        <w:ind w:left="400" w:right="39" w:firstLine="360"/>
        <w:jc w:val="both"/>
      </w:pPr>
      <w:r>
        <w:t xml:space="preserve">Wang and Mori presented two supervised hierarchical topic models for action recognition based on motion words. Video sequences are identified by a “bag- of-words” representation. In the proposed method, a  frame is represented by a single word and this model is trained by a supervised learning process. Finally, five different data sets were tested by Wang and Mori to show that their methods achieved superior results. However, most gesture recognition systems are designed to recognize the gestures of a single person [2,3,4,5,6], and do not consider the partial occlusion problem. Our system has been developed to work on multiple </w:t>
      </w:r>
      <w:r>
        <w:rPr>
          <w:lang w:val="en-IN"/>
        </w:rPr>
        <w:t>member</w:t>
      </w:r>
      <w:r>
        <w:t>, taking partial occlusion into</w:t>
      </w:r>
      <w:r>
        <w:rPr>
          <w:spacing w:val="-2"/>
        </w:rPr>
        <w:t xml:space="preserve"> </w:t>
      </w:r>
      <w:r>
        <w:t>account.</w:t>
      </w:r>
    </w:p>
    <w:p>
      <w:pPr>
        <w:pStyle w:val="4"/>
      </w:pPr>
    </w:p>
    <w:p>
      <w:pPr>
        <w:pStyle w:val="4"/>
        <w:jc w:val="center"/>
      </w:pPr>
    </w:p>
    <w:p>
      <w:pPr>
        <w:pStyle w:val="4"/>
      </w:pPr>
    </w:p>
    <w:p>
      <w:pPr>
        <w:pStyle w:val="4"/>
      </w:pPr>
    </w:p>
    <w:p>
      <w:pPr>
        <w:pStyle w:val="4"/>
        <w:jc w:val="center"/>
        <w:rPr>
          <w:b/>
          <w:bCs/>
          <w:lang w:val="en-US"/>
        </w:rPr>
      </w:pPr>
      <w:r>
        <w:drawing>
          <wp:anchor distT="0" distB="0" distL="0" distR="0" simplePos="0" relativeHeight="487129088" behindDoc="1" locked="0" layoutInCell="1" allowOverlap="1">
            <wp:simplePos x="0" y="0"/>
            <wp:positionH relativeFrom="page">
              <wp:posOffset>2856230</wp:posOffset>
            </wp:positionH>
            <wp:positionV relativeFrom="paragraph">
              <wp:posOffset>953135</wp:posOffset>
            </wp:positionV>
            <wp:extent cx="75565" cy="133350"/>
            <wp:effectExtent l="0" t="0" r="635" b="381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4" cstate="print"/>
                    <a:stretch>
                      <a:fillRect/>
                    </a:stretch>
                  </pic:blipFill>
                  <pic:spPr>
                    <a:xfrm>
                      <a:off x="0" y="0"/>
                      <a:ext cx="75481" cy="133350"/>
                    </a:xfrm>
                    <a:prstGeom prst="rect">
                      <a:avLst/>
                    </a:prstGeom>
                  </pic:spPr>
                </pic:pic>
              </a:graphicData>
            </a:graphic>
          </wp:anchor>
        </w:drawing>
      </w:r>
      <w:r>
        <w:rPr>
          <w:b/>
          <w:bCs/>
          <w:lang w:val="en-US"/>
        </w:rPr>
        <w:t>LITERATURE SURVEY</w:t>
      </w:r>
    </w:p>
    <w:p>
      <w:pPr>
        <w:pStyle w:val="4"/>
        <w:jc w:val="center"/>
        <w:rPr>
          <w:b/>
          <w:bCs/>
          <w:lang w:val="en-US"/>
        </w:rPr>
      </w:pPr>
    </w:p>
    <w:p>
      <w:pPr>
        <w:pStyle w:val="4"/>
        <w:jc w:val="center"/>
        <w:rPr>
          <w:b/>
          <w:bCs/>
          <w:lang w:val="en-US"/>
        </w:rPr>
      </w:pPr>
    </w:p>
    <w:p>
      <w:pPr>
        <w:pStyle w:val="4"/>
        <w:jc w:val="center"/>
        <w:rPr>
          <w:b/>
          <w:bCs/>
          <w:lang w:val="en-US"/>
        </w:rPr>
      </w:pPr>
    </w:p>
    <w:p>
      <w:pPr>
        <w:pStyle w:val="2"/>
        <w:numPr>
          <w:ilvl w:val="0"/>
          <w:numId w:val="1"/>
        </w:numPr>
        <w:tabs>
          <w:tab w:val="left" w:pos="761"/>
        </w:tabs>
        <w:spacing w:before="0" w:after="0" w:line="240" w:lineRule="auto"/>
        <w:ind w:left="760" w:right="0" w:hanging="361"/>
        <w:jc w:val="left"/>
      </w:pPr>
      <w:r>
        <w:t>System</w:t>
      </w:r>
      <w:r>
        <w:rPr>
          <w:spacing w:val="-2"/>
        </w:rPr>
        <w:t xml:space="preserve"> </w:t>
      </w:r>
      <w:r>
        <w:t>Flowchart</w:t>
      </w:r>
    </w:p>
    <w:p>
      <w:pPr>
        <w:pStyle w:val="4"/>
        <w:spacing w:before="227"/>
        <w:ind w:left="400" w:right="38"/>
        <w:jc w:val="both"/>
      </w:pPr>
      <w:r>
        <w:t xml:space="preserve">A flowchart of the </w:t>
      </w:r>
      <w:r>
        <w:rPr>
          <w:lang w:val="en-IN"/>
        </w:rPr>
        <w:t>members</w:t>
      </w:r>
      <w:r>
        <w:t xml:space="preserve"> gesture recognition system is shown in Figure 2. Once the video sequence frames have been input into the system, the motion pixels and the candidates of the foreground pixels are detected by the system. These two parameters are helpful in identifying the foreground pixels. On the other hand, certain main lines, which indicate the horizontal line of a row of chairs, will also be located. Using the locations of the main lines as constraints, the foreground regions can be extended by considering the identified foreground pixels as the seeds. These foreground regions can then be combined to segment the foreground objects, which are assumed to represent individual </w:t>
      </w:r>
      <w:r>
        <w:rPr>
          <w:lang w:val="en-IN"/>
        </w:rPr>
        <w:t>member</w:t>
      </w:r>
      <w:r>
        <w:t xml:space="preserve">. Finally, a gesture recognition technique is applied to identify various </w:t>
      </w:r>
      <w:r>
        <w:rPr>
          <w:lang w:val="en-IN"/>
        </w:rPr>
        <w:t>members</w:t>
      </w:r>
      <w:r>
        <w:t xml:space="preserve"> gestures.</w:t>
      </w:r>
    </w:p>
    <w:p>
      <w:pPr>
        <w:pStyle w:val="4"/>
      </w:pPr>
    </w:p>
    <w:p>
      <w:pPr>
        <w:pStyle w:val="4"/>
      </w:pPr>
    </w:p>
    <w:p>
      <w:pPr>
        <w:pStyle w:val="4"/>
      </w:pPr>
    </w:p>
    <w:p>
      <w:pPr>
        <w:pStyle w:val="4"/>
      </w:pPr>
      <w:r>
        <mc:AlternateContent>
          <mc:Choice Requires="wpg">
            <w:drawing>
              <wp:anchor distT="0" distB="0" distL="114300" distR="114300" simplePos="0" relativeHeight="958077952" behindDoc="1" locked="0" layoutInCell="1" allowOverlap="1">
                <wp:simplePos x="0" y="0"/>
                <wp:positionH relativeFrom="page">
                  <wp:posOffset>2514600</wp:posOffset>
                </wp:positionH>
                <wp:positionV relativeFrom="page">
                  <wp:posOffset>497840</wp:posOffset>
                </wp:positionV>
                <wp:extent cx="1735455" cy="649605"/>
                <wp:effectExtent l="4445" t="4445" r="12700" b="1270"/>
                <wp:wrapNone/>
                <wp:docPr id="56" name="Group 56"/>
                <wp:cNvGraphicFramePr/>
                <a:graphic xmlns:a="http://schemas.openxmlformats.org/drawingml/2006/main">
                  <a:graphicData uri="http://schemas.microsoft.com/office/word/2010/wordprocessingGroup">
                    <wpg:wgp>
                      <wpg:cNvGrpSpPr/>
                      <wpg:grpSpPr>
                        <a:xfrm>
                          <a:off x="0" y="0"/>
                          <a:ext cx="1735455" cy="649605"/>
                          <a:chOff x="4458" y="1275"/>
                          <a:chExt cx="2733" cy="1023"/>
                        </a:xfrm>
                      </wpg:grpSpPr>
                      <wps:wsp>
                        <wps:cNvPr id="50" name="Freeform 50"/>
                        <wps:cNvSpPr/>
                        <wps:spPr>
                          <a:xfrm>
                            <a:off x="4458" y="1275"/>
                            <a:ext cx="2733" cy="687"/>
                          </a:xfrm>
                          <a:custGeom>
                            <a:avLst/>
                            <a:gdLst/>
                            <a:ahLst/>
                            <a:cxnLst/>
                            <a:pathLst>
                              <a:path w="2733" h="687">
                                <a:moveTo>
                                  <a:pt x="0" y="651"/>
                                </a:moveTo>
                                <a:lnTo>
                                  <a:pt x="77" y="658"/>
                                </a:lnTo>
                                <a:lnTo>
                                  <a:pt x="153" y="663"/>
                                </a:lnTo>
                                <a:lnTo>
                                  <a:pt x="229" y="668"/>
                                </a:lnTo>
                                <a:lnTo>
                                  <a:pt x="303" y="674"/>
                                </a:lnTo>
                                <a:lnTo>
                                  <a:pt x="368" y="677"/>
                                </a:lnTo>
                                <a:lnTo>
                                  <a:pt x="433" y="680"/>
                                </a:lnTo>
                                <a:lnTo>
                                  <a:pt x="497" y="683"/>
                                </a:lnTo>
                                <a:lnTo>
                                  <a:pt x="557" y="687"/>
                                </a:lnTo>
                                <a:lnTo>
                                  <a:pt x="688" y="686"/>
                                </a:lnTo>
                                <a:lnTo>
                                  <a:pt x="781" y="684"/>
                                </a:lnTo>
                                <a:lnTo>
                                  <a:pt x="846" y="681"/>
                                </a:lnTo>
                                <a:lnTo>
                                  <a:pt x="894" y="678"/>
                                </a:lnTo>
                                <a:lnTo>
                                  <a:pt x="941" y="676"/>
                                </a:lnTo>
                                <a:lnTo>
                                  <a:pt x="985" y="672"/>
                                </a:lnTo>
                                <a:lnTo>
                                  <a:pt x="1027" y="668"/>
                                </a:lnTo>
                                <a:lnTo>
                                  <a:pt x="1070" y="665"/>
                                </a:lnTo>
                                <a:lnTo>
                                  <a:pt x="1109" y="661"/>
                                </a:lnTo>
                                <a:lnTo>
                                  <a:pt x="1149" y="657"/>
                                </a:lnTo>
                                <a:lnTo>
                                  <a:pt x="1191" y="652"/>
                                </a:lnTo>
                                <a:lnTo>
                                  <a:pt x="1238" y="648"/>
                                </a:lnTo>
                                <a:lnTo>
                                  <a:pt x="1278" y="643"/>
                                </a:lnTo>
                                <a:lnTo>
                                  <a:pt x="1320" y="638"/>
                                </a:lnTo>
                                <a:lnTo>
                                  <a:pt x="1361" y="633"/>
                                </a:lnTo>
                                <a:lnTo>
                                  <a:pt x="1402" y="628"/>
                                </a:lnTo>
                                <a:lnTo>
                                  <a:pt x="1450" y="623"/>
                                </a:lnTo>
                                <a:lnTo>
                                  <a:pt x="1495" y="619"/>
                                </a:lnTo>
                                <a:lnTo>
                                  <a:pt x="1539" y="614"/>
                                </a:lnTo>
                                <a:lnTo>
                                  <a:pt x="1582" y="609"/>
                                </a:lnTo>
                                <a:lnTo>
                                  <a:pt x="1636" y="605"/>
                                </a:lnTo>
                                <a:lnTo>
                                  <a:pt x="1690" y="601"/>
                                </a:lnTo>
                                <a:lnTo>
                                  <a:pt x="1745" y="596"/>
                                </a:lnTo>
                                <a:lnTo>
                                  <a:pt x="1804" y="592"/>
                                </a:lnTo>
                                <a:lnTo>
                                  <a:pt x="1863" y="588"/>
                                </a:lnTo>
                                <a:lnTo>
                                  <a:pt x="1923" y="584"/>
                                </a:lnTo>
                                <a:lnTo>
                                  <a:pt x="1986" y="581"/>
                                </a:lnTo>
                                <a:lnTo>
                                  <a:pt x="2049" y="579"/>
                                </a:lnTo>
                                <a:lnTo>
                                  <a:pt x="2124" y="578"/>
                                </a:lnTo>
                                <a:lnTo>
                                  <a:pt x="2200" y="576"/>
                                </a:lnTo>
                                <a:lnTo>
                                  <a:pt x="2276" y="574"/>
                                </a:lnTo>
                                <a:lnTo>
                                  <a:pt x="2353" y="573"/>
                                </a:lnTo>
                                <a:lnTo>
                                  <a:pt x="2353" y="520"/>
                                </a:lnTo>
                                <a:lnTo>
                                  <a:pt x="2428" y="517"/>
                                </a:lnTo>
                                <a:lnTo>
                                  <a:pt x="2531" y="517"/>
                                </a:lnTo>
                                <a:lnTo>
                                  <a:pt x="2531" y="460"/>
                                </a:lnTo>
                                <a:lnTo>
                                  <a:pt x="2622" y="458"/>
                                </a:lnTo>
                                <a:lnTo>
                                  <a:pt x="2733" y="458"/>
                                </a:lnTo>
                                <a:lnTo>
                                  <a:pt x="2733" y="0"/>
                                </a:lnTo>
                                <a:lnTo>
                                  <a:pt x="376" y="0"/>
                                </a:lnTo>
                                <a:lnTo>
                                  <a:pt x="376" y="58"/>
                                </a:lnTo>
                                <a:lnTo>
                                  <a:pt x="194" y="58"/>
                                </a:lnTo>
                                <a:lnTo>
                                  <a:pt x="194" y="117"/>
                                </a:lnTo>
                                <a:lnTo>
                                  <a:pt x="0" y="117"/>
                                </a:lnTo>
                                <a:lnTo>
                                  <a:pt x="0" y="651"/>
                                </a:lnTo>
                                <a:close/>
                                <a:moveTo>
                                  <a:pt x="194" y="117"/>
                                </a:moveTo>
                                <a:lnTo>
                                  <a:pt x="2353" y="117"/>
                                </a:lnTo>
                                <a:lnTo>
                                  <a:pt x="2353" y="520"/>
                                </a:lnTo>
                                <a:moveTo>
                                  <a:pt x="376" y="58"/>
                                </a:moveTo>
                                <a:lnTo>
                                  <a:pt x="2531" y="58"/>
                                </a:lnTo>
                                <a:lnTo>
                                  <a:pt x="2531" y="460"/>
                                </a:lnTo>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51" name="Picture 48"/>
                          <pic:cNvPicPr>
                            <a:picLocks noChangeAspect="1"/>
                          </pic:cNvPicPr>
                        </pic:nvPicPr>
                        <pic:blipFill>
                          <a:blip r:embed="rId5"/>
                          <a:stretch>
                            <a:fillRect/>
                          </a:stretch>
                        </pic:blipFill>
                        <pic:spPr>
                          <a:xfrm>
                            <a:off x="5770" y="1952"/>
                            <a:ext cx="120" cy="346"/>
                          </a:xfrm>
                          <a:prstGeom prst="rect">
                            <a:avLst/>
                          </a:prstGeom>
                          <a:noFill/>
                          <a:ln w="9525">
                            <a:noFill/>
                          </a:ln>
                        </pic:spPr>
                      </pic:pic>
                      <wps:wsp>
                        <wps:cNvPr id="55" name="Text Box 55"/>
                        <wps:cNvSpPr txBox="1"/>
                        <wps:spPr>
                          <a:xfrm>
                            <a:off x="4491" y="1558"/>
                            <a:ext cx="2338" cy="448"/>
                          </a:xfrm>
                          <a:prstGeom prst="rect">
                            <a:avLst/>
                          </a:prstGeom>
                          <a:noFill/>
                          <a:ln w="9525">
                            <a:noFill/>
                          </a:ln>
                        </wps:spPr>
                        <wps:txbx>
                          <w:txbxContent>
                            <w:p>
                              <w:pPr>
                                <w:spacing w:before="44"/>
                                <w:ind w:left="325" w:right="0" w:firstLine="0"/>
                                <w:jc w:val="left"/>
                                <w:rPr>
                                  <w:sz w:val="20"/>
                                </w:rPr>
                              </w:pPr>
                              <w:r>
                                <w:rPr>
                                  <w:sz w:val="20"/>
                                </w:rPr>
                                <w:t>Video sequence input</w:t>
                              </w:r>
                            </w:p>
                          </w:txbxContent>
                        </wps:txbx>
                        <wps:bodyPr lIns="0" tIns="0" rIns="0" bIns="0" upright="1"/>
                      </wps:wsp>
                    </wpg:wgp>
                  </a:graphicData>
                </a:graphic>
              </wp:anchor>
            </w:drawing>
          </mc:Choice>
          <mc:Fallback>
            <w:pict>
              <v:group id="_x0000_s1026" o:spid="_x0000_s1026" o:spt="203" style="position:absolute;left:0pt;margin-left:198pt;margin-top:39.2pt;height:51.15pt;width:136.65pt;mso-position-horizontal-relative:page;mso-position-vertical-relative:page;z-index:454761472;mso-width-relative:page;mso-height-relative:page;" coordorigin="4458,1275" coordsize="2733,1023" o:gfxdata="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">
                <o:lock v:ext="edit" aspectratio="f"/>
                <v:shape id="_x0000_s1026" o:spid="_x0000_s1026" o:spt="100" style="position:absolute;left:4458;top:1275;height:687;width:2733;" filled="f" stroked="t" coordsize="2733,687" o:gfxdata="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SHPhrgAAADbAAAA&#10;DwAAAAAAAAABACAAAAAiAAAAZHJzL2Rvd25yZXYueG1sUEsBAhQAFAAAAAgAh07iQDMvBZ47AAAA&#10;OQAAABAAAAAAAAAAAQAgAAAABwEAAGRycy9zaGFwZXhtbC54bWxQSwUGAAAAAAYABgBbAQAAsQMA&#10;AAAA&#10;" path="m0,651l77,658,153,663,229,668,303,674,368,677,433,680,497,683,557,687,688,686,781,684,846,681,894,678,941,676,985,672,1027,668,1070,665,1109,661,1149,657,1191,652,1238,648,1278,643,1320,638,1361,633,1402,628,1450,623,1495,619,1539,614,1582,609,1636,605,1690,601,1745,596,1804,592,1863,588,1923,584,1986,581,2049,579,2124,578,2200,576,2276,574,2353,573,2353,520,2428,517,2531,517,2531,460,2622,458,2733,458,2733,0,376,0,376,58,194,58,194,117,0,117,0,651xm194,117l2353,117,2353,520m376,58l2531,58,2531,460e">
                  <v:fill on="f" focussize="0,0"/>
                  <v:stroke color="#000000" joinstyle="round"/>
                  <v:imagedata o:title=""/>
                  <o:lock v:ext="edit" aspectratio="f"/>
                </v:shape>
                <v:shape id="Picture 48" o:spid="_x0000_s1026" o:spt="75" type="#_x0000_t75" style="position:absolute;left:5770;top:1952;height:346;width:120;" filled="f" o:preferrelative="t" stroked="f" coordsize="21600,21600" o:gfxdata="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0avMbsAAADb&#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4491;top:1558;height:448;width:2338;"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4"/>
                          <w:ind w:left="325" w:right="0" w:firstLine="0"/>
                          <w:jc w:val="left"/>
                          <w:rPr>
                            <w:sz w:val="20"/>
                          </w:rPr>
                        </w:pPr>
                        <w:r>
                          <w:rPr>
                            <w:sz w:val="20"/>
                          </w:rPr>
                          <w:t>Video sequence input</w:t>
                        </w:r>
                      </w:p>
                    </w:txbxContent>
                  </v:textbox>
                </v:shape>
              </v:group>
            </w:pict>
          </mc:Fallback>
        </mc:AlternateContent>
      </w:r>
    </w:p>
    <w:p>
      <w:pPr>
        <w:pStyle w:val="4"/>
      </w:pPr>
    </w:p>
    <w:p>
      <w:pPr>
        <w:pStyle w:val="4"/>
        <w:spacing w:before="3" w:after="1"/>
        <w:rPr>
          <w:sz w:val="15"/>
        </w:rPr>
      </w:pPr>
    </w:p>
    <w:p>
      <w:pPr>
        <w:pStyle w:val="4"/>
        <w:ind w:left="2038"/>
      </w:pPr>
      <w:r>
        <mc:AlternateContent>
          <mc:Choice Requires="wpg">
            <w:drawing>
              <wp:inline distT="0" distB="0" distL="114300" distR="114300">
                <wp:extent cx="4234180" cy="1167130"/>
                <wp:effectExtent l="635" t="0" r="1905" b="6350"/>
                <wp:docPr id="49" name="Group 49"/>
                <wp:cNvGraphicFramePr/>
                <a:graphic xmlns:a="http://schemas.openxmlformats.org/drawingml/2006/main">
                  <a:graphicData uri="http://schemas.microsoft.com/office/word/2010/wordprocessingGroup">
                    <wpg:wgp>
                      <wpg:cNvGrpSpPr/>
                      <wpg:grpSpPr>
                        <a:xfrm>
                          <a:off x="0" y="0"/>
                          <a:ext cx="4234180" cy="1167130"/>
                          <a:chOff x="0" y="0"/>
                          <a:chExt cx="6668" cy="1838"/>
                        </a:xfrm>
                      </wpg:grpSpPr>
                      <wps:wsp>
                        <wps:cNvPr id="41" name="Freeform 41"/>
                        <wps:cNvSpPr/>
                        <wps:spPr>
                          <a:xfrm>
                            <a:off x="3073" y="206"/>
                            <a:ext cx="226" cy="1423"/>
                          </a:xfrm>
                          <a:custGeom>
                            <a:avLst/>
                            <a:gdLst/>
                            <a:ahLst/>
                            <a:cxnLst/>
                            <a:pathLst>
                              <a:path w="226" h="1423">
                                <a:moveTo>
                                  <a:pt x="0" y="1423"/>
                                </a:moveTo>
                                <a:lnTo>
                                  <a:pt x="226" y="1423"/>
                                </a:lnTo>
                                <a:moveTo>
                                  <a:pt x="226" y="1423"/>
                                </a:moveTo>
                                <a:lnTo>
                                  <a:pt x="226" y="0"/>
                                </a:lnTo>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42" name="Picture 39"/>
                          <pic:cNvPicPr>
                            <a:picLocks noChangeAspect="1"/>
                          </pic:cNvPicPr>
                        </pic:nvPicPr>
                        <pic:blipFill>
                          <a:blip r:embed="rId6"/>
                          <a:stretch>
                            <a:fillRect/>
                          </a:stretch>
                        </pic:blipFill>
                        <pic:spPr>
                          <a:xfrm>
                            <a:off x="3289" y="147"/>
                            <a:ext cx="304" cy="120"/>
                          </a:xfrm>
                          <a:prstGeom prst="rect">
                            <a:avLst/>
                          </a:prstGeom>
                          <a:noFill/>
                          <a:ln w="9525">
                            <a:noFill/>
                          </a:ln>
                        </pic:spPr>
                      </pic:pic>
                      <wps:wsp>
                        <wps:cNvPr id="43" name="Text Box 43"/>
                        <wps:cNvSpPr txBox="1"/>
                        <wps:spPr>
                          <a:xfrm>
                            <a:off x="7" y="1407"/>
                            <a:ext cx="3066" cy="423"/>
                          </a:xfrm>
                          <a:prstGeom prst="rect">
                            <a:avLst/>
                          </a:prstGeom>
                          <a:noFill/>
                          <a:ln w="9525" cap="flat" cmpd="sng">
                            <a:solidFill>
                              <a:srgbClr val="000000"/>
                            </a:solidFill>
                            <a:prstDash val="solid"/>
                            <a:miter/>
                            <a:headEnd type="none" w="med" len="med"/>
                            <a:tailEnd type="none" w="med" len="med"/>
                          </a:ln>
                        </wps:spPr>
                        <wps:txbx>
                          <w:txbxContent>
                            <w:p>
                              <w:pPr>
                                <w:spacing w:before="54"/>
                                <w:ind w:left="283" w:right="0" w:firstLine="0"/>
                                <w:jc w:val="left"/>
                                <w:rPr>
                                  <w:sz w:val="20"/>
                                </w:rPr>
                              </w:pPr>
                              <w:r>
                                <w:rPr>
                                  <w:sz w:val="20"/>
                                </w:rPr>
                                <w:t>Importance of edge calculation</w:t>
                              </w:r>
                            </w:p>
                          </w:txbxContent>
                        </wps:txbx>
                        <wps:bodyPr lIns="0" tIns="0" rIns="0" bIns="0" upright="1"/>
                      </wps:wsp>
                      <wps:wsp>
                        <wps:cNvPr id="44" name="Text Box 44"/>
                        <wps:cNvSpPr txBox="1"/>
                        <wps:spPr>
                          <a:xfrm>
                            <a:off x="3593" y="1347"/>
                            <a:ext cx="3067" cy="419"/>
                          </a:xfrm>
                          <a:prstGeom prst="rect">
                            <a:avLst/>
                          </a:prstGeom>
                          <a:noFill/>
                          <a:ln w="9525" cap="flat" cmpd="sng">
                            <a:solidFill>
                              <a:srgbClr val="000000"/>
                            </a:solidFill>
                            <a:prstDash val="solid"/>
                            <a:miter/>
                            <a:headEnd type="none" w="med" len="med"/>
                            <a:tailEnd type="none" w="med" len="med"/>
                          </a:ln>
                        </wps:spPr>
                        <wps:txbx>
                          <w:txbxContent>
                            <w:p>
                              <w:pPr>
                                <w:spacing w:before="57"/>
                                <w:ind w:left="502" w:right="0" w:firstLine="0"/>
                                <w:jc w:val="left"/>
                                <w:rPr>
                                  <w:sz w:val="20"/>
                                </w:rPr>
                              </w:pPr>
                              <w:r>
                                <w:rPr>
                                  <w:sz w:val="20"/>
                                </w:rPr>
                                <w:t>Output main line location</w:t>
                              </w:r>
                            </w:p>
                          </w:txbxContent>
                        </wps:txbx>
                        <wps:bodyPr lIns="0" tIns="0" rIns="0" bIns="0" upright="1"/>
                      </wps:wsp>
                      <wps:wsp>
                        <wps:cNvPr id="45" name="Text Box 45"/>
                        <wps:cNvSpPr txBox="1"/>
                        <wps:spPr>
                          <a:xfrm>
                            <a:off x="3593" y="698"/>
                            <a:ext cx="3067" cy="381"/>
                          </a:xfrm>
                          <a:prstGeom prst="rect">
                            <a:avLst/>
                          </a:prstGeom>
                          <a:noFill/>
                          <a:ln w="9525" cap="flat" cmpd="sng">
                            <a:solidFill>
                              <a:srgbClr val="000000"/>
                            </a:solidFill>
                            <a:prstDash val="solid"/>
                            <a:miter/>
                            <a:headEnd type="none" w="med" len="med"/>
                            <a:tailEnd type="none" w="med" len="med"/>
                          </a:ln>
                        </wps:spPr>
                        <wps:txbx>
                          <w:txbxContent>
                            <w:p>
                              <w:pPr>
                                <w:spacing w:before="60"/>
                                <w:ind w:left="581" w:right="0" w:firstLine="0"/>
                                <w:jc w:val="left"/>
                                <w:rPr>
                                  <w:sz w:val="20"/>
                                </w:rPr>
                              </w:pPr>
                              <w:r>
                                <w:rPr>
                                  <w:sz w:val="20"/>
                                </w:rPr>
                                <w:t>Main line identification</w:t>
                              </w:r>
                            </w:p>
                          </w:txbxContent>
                        </wps:txbx>
                        <wps:bodyPr lIns="0" tIns="0" rIns="0" bIns="0" upright="1"/>
                      </wps:wsp>
                      <wps:wsp>
                        <wps:cNvPr id="46" name="Text Box 46"/>
                        <wps:cNvSpPr txBox="1"/>
                        <wps:spPr>
                          <a:xfrm>
                            <a:off x="7" y="694"/>
                            <a:ext cx="3066" cy="444"/>
                          </a:xfrm>
                          <a:prstGeom prst="rect">
                            <a:avLst/>
                          </a:prstGeom>
                          <a:noFill/>
                          <a:ln w="9525" cap="flat" cmpd="sng">
                            <a:solidFill>
                              <a:srgbClr val="000000"/>
                            </a:solidFill>
                            <a:prstDash val="solid"/>
                            <a:miter/>
                            <a:headEnd type="none" w="med" len="med"/>
                            <a:tailEnd type="none" w="med" len="med"/>
                          </a:ln>
                        </wps:spPr>
                        <wps:txbx>
                          <w:txbxContent>
                            <w:p>
                              <w:pPr>
                                <w:spacing w:before="57"/>
                                <w:ind w:left="458" w:right="0" w:firstLine="0"/>
                                <w:jc w:val="left"/>
                                <w:rPr>
                                  <w:sz w:val="20"/>
                                </w:rPr>
                              </w:pPr>
                              <w:r>
                                <w:rPr>
                                  <w:sz w:val="20"/>
                                </w:rPr>
                                <w:t>Horizontal edge extraction</w:t>
                              </w:r>
                            </w:p>
                          </w:txbxContent>
                        </wps:txbx>
                        <wps:bodyPr lIns="0" tIns="0" rIns="0" bIns="0" upright="1"/>
                      </wps:wsp>
                      <wps:wsp>
                        <wps:cNvPr id="47" name="Text Box 47"/>
                        <wps:cNvSpPr txBox="1"/>
                        <wps:spPr>
                          <a:xfrm>
                            <a:off x="3593" y="11"/>
                            <a:ext cx="3067" cy="415"/>
                          </a:xfrm>
                          <a:prstGeom prst="rect">
                            <a:avLst/>
                          </a:prstGeom>
                          <a:noFill/>
                          <a:ln w="9525" cap="flat" cmpd="sng">
                            <a:solidFill>
                              <a:srgbClr val="000000"/>
                            </a:solidFill>
                            <a:prstDash val="solid"/>
                            <a:miter/>
                            <a:headEnd type="none" w="med" len="med"/>
                            <a:tailEnd type="none" w="med" len="med"/>
                          </a:ln>
                        </wps:spPr>
                        <wps:txbx>
                          <w:txbxContent>
                            <w:p>
                              <w:pPr>
                                <w:spacing w:before="56"/>
                                <w:ind w:left="307" w:right="0" w:firstLine="0"/>
                                <w:jc w:val="left"/>
                                <w:rPr>
                                  <w:sz w:val="20"/>
                                </w:rPr>
                              </w:pPr>
                              <w:r>
                                <w:rPr>
                                  <w:sz w:val="20"/>
                                </w:rPr>
                                <w:t>Main line candidate extraction</w:t>
                              </w:r>
                            </w:p>
                          </w:txbxContent>
                        </wps:txbx>
                        <wps:bodyPr lIns="0" tIns="0" rIns="0" bIns="0" upright="1"/>
                      </wps:wsp>
                      <wps:wsp>
                        <wps:cNvPr id="48" name="Text Box 48"/>
                        <wps:cNvSpPr txBox="1"/>
                        <wps:spPr>
                          <a:xfrm>
                            <a:off x="7" y="7"/>
                            <a:ext cx="3066" cy="419"/>
                          </a:xfrm>
                          <a:prstGeom prst="rect">
                            <a:avLst/>
                          </a:prstGeom>
                          <a:noFill/>
                          <a:ln w="9525" cap="flat" cmpd="sng">
                            <a:solidFill>
                              <a:srgbClr val="000000"/>
                            </a:solidFill>
                            <a:prstDash val="solid"/>
                            <a:miter/>
                            <a:headEnd type="none" w="med" len="med"/>
                            <a:tailEnd type="none" w="med" len="med"/>
                          </a:ln>
                        </wps:spPr>
                        <wps:txbx>
                          <w:txbxContent>
                            <w:p>
                              <w:pPr>
                                <w:spacing w:before="60"/>
                                <w:ind w:left="929" w:right="0" w:firstLine="0"/>
                                <w:jc w:val="left"/>
                                <w:rPr>
                                  <w:sz w:val="20"/>
                                </w:rPr>
                              </w:pPr>
                              <w:r>
                                <w:rPr>
                                  <w:sz w:val="20"/>
                                </w:rPr>
                                <w:t>Edge detection</w:t>
                              </w:r>
                            </w:p>
                          </w:txbxContent>
                        </wps:txbx>
                        <wps:bodyPr lIns="0" tIns="0" rIns="0" bIns="0" upright="1"/>
                      </wps:wsp>
                    </wpg:wgp>
                  </a:graphicData>
                </a:graphic>
              </wp:inline>
            </w:drawing>
          </mc:Choice>
          <mc:Fallback>
            <w:pict>
              <v:group id="_x0000_s1026" o:spid="_x0000_s1026" o:spt="203" style="height:91.9pt;width:333.4pt;" coordsize="6668,1838" o:gfxdata="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">
                <o:lock v:ext="edit" aspectratio="f"/>
                <v:shape id="_x0000_s1026" o:spid="_x0000_s1026" o:spt="100" style="position:absolute;left:3073;top:206;height:1423;width:226;" filled="f" stroked="t" coordsize="226,1423" o:gfxdata="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vOUvQAA&#10;ANsAAAAPAAAAAAAAAAEAIAAAACIAAABkcnMvZG93bnJldi54bWxQSwECFAAUAAAACACHTuJAMy8F&#10;njsAAAA5AAAAEAAAAAAAAAABACAAAAAMAQAAZHJzL3NoYXBleG1sLnhtbFBLBQYAAAAABgAGAFsB&#10;AAC2AwAAAAA=&#10;" path="m0,1423l226,1423m226,1423l226,0e">
                  <v:fill on="f" focussize="0,0"/>
                  <v:stroke color="#000000" joinstyle="round"/>
                  <v:imagedata o:title=""/>
                  <o:lock v:ext="edit" aspectratio="f"/>
                </v:shape>
                <v:shape id="Picture 39" o:spid="_x0000_s1026" o:spt="75" type="#_x0000_t75" style="position:absolute;left:3289;top:147;height:120;width:304;" filled="f" o:preferrelative="t" stroked="f" coordsize="21600,21600" o:gfxdata="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YD6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_x0000_s1026" o:spid="_x0000_s1026" o:spt="202" type="#_x0000_t202" style="position:absolute;left:7;top:1407;height:423;width:3066;" filled="f" stroked="t" coordsize="21600,21600" o:gfxdata="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79S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4"/>
                          <w:ind w:left="283" w:right="0" w:firstLine="0"/>
                          <w:jc w:val="left"/>
                          <w:rPr>
                            <w:sz w:val="20"/>
                          </w:rPr>
                        </w:pPr>
                        <w:r>
                          <w:rPr>
                            <w:sz w:val="20"/>
                          </w:rPr>
                          <w:t>Importance of edge calculation</w:t>
                        </w:r>
                      </w:p>
                    </w:txbxContent>
                  </v:textbox>
                </v:shape>
                <v:shape id="_x0000_s1026" o:spid="_x0000_s1026" o:spt="202" type="#_x0000_t202" style="position:absolute;left:3593;top:1347;height:419;width:3067;" filled="f" stroked="t" coordsize="21600,21600" o:gfxdata="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dlP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7"/>
                          <w:ind w:left="502" w:right="0" w:firstLine="0"/>
                          <w:jc w:val="left"/>
                          <w:rPr>
                            <w:sz w:val="20"/>
                          </w:rPr>
                        </w:pPr>
                        <w:r>
                          <w:rPr>
                            <w:sz w:val="20"/>
                          </w:rPr>
                          <w:t>Output main line location</w:t>
                        </w:r>
                      </w:p>
                    </w:txbxContent>
                  </v:textbox>
                </v:shape>
                <v:shape id="_x0000_s1026" o:spid="_x0000_s1026" o:spt="202" type="#_x0000_t202" style="position:absolute;left:3593;top:698;height:381;width:3067;" filled="f" stroked="t" coordsize="21600,21600" o:gfxdata="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vAp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0"/>
                          <w:ind w:left="581" w:right="0" w:firstLine="0"/>
                          <w:jc w:val="left"/>
                          <w:rPr>
                            <w:sz w:val="20"/>
                          </w:rPr>
                        </w:pPr>
                        <w:r>
                          <w:rPr>
                            <w:sz w:val="20"/>
                          </w:rPr>
                          <w:t>Main line identification</w:t>
                        </w:r>
                      </w:p>
                    </w:txbxContent>
                  </v:textbox>
                </v:shape>
                <v:shape id="_x0000_s1026" o:spid="_x0000_s1026" o:spt="202" type="#_x0000_t202" style="position:absolute;left:7;top:694;height:444;width:3066;" filled="f" stroked="t" coordsize="21600,21600" o:gfxdata="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le0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7"/>
                          <w:ind w:left="458" w:right="0" w:firstLine="0"/>
                          <w:jc w:val="left"/>
                          <w:rPr>
                            <w:sz w:val="20"/>
                          </w:rPr>
                        </w:pPr>
                        <w:r>
                          <w:rPr>
                            <w:sz w:val="20"/>
                          </w:rPr>
                          <w:t>Horizontal edge extraction</w:t>
                        </w:r>
                      </w:p>
                    </w:txbxContent>
                  </v:textbox>
                </v:shape>
                <v:shape id="_x0000_s1026" o:spid="_x0000_s1026" o:spt="202" type="#_x0000_t202" style="position:absolute;left:3593;top:11;height:415;width:3067;"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6"/>
                          <w:ind w:left="307" w:right="0" w:firstLine="0"/>
                          <w:jc w:val="left"/>
                          <w:rPr>
                            <w:sz w:val="20"/>
                          </w:rPr>
                        </w:pPr>
                        <w:r>
                          <w:rPr>
                            <w:sz w:val="20"/>
                          </w:rPr>
                          <w:t>Main line candidate extraction</w:t>
                        </w:r>
                      </w:p>
                    </w:txbxContent>
                  </v:textbox>
                </v:shape>
                <v:shape id="_x0000_s1026" o:spid="_x0000_s1026" o:spt="202" type="#_x0000_t202" style="position:absolute;left:7;top:7;height:419;width:3066;" filled="f" stroked="t" coordsize="21600,21600" o:gfxdata="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Km85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60"/>
                          <w:ind w:left="929" w:right="0" w:firstLine="0"/>
                          <w:jc w:val="left"/>
                          <w:rPr>
                            <w:sz w:val="20"/>
                          </w:rPr>
                        </w:pPr>
                        <w:r>
                          <w:rPr>
                            <w:sz w:val="20"/>
                          </w:rPr>
                          <w:t>Edge detection</w:t>
                        </w:r>
                      </w:p>
                    </w:txbxContent>
                  </v:textbox>
                </v:shape>
                <w10:wrap type="none"/>
                <w10:anchorlock/>
              </v:group>
            </w:pict>
          </mc:Fallback>
        </mc:AlternateContent>
      </w:r>
    </w:p>
    <w:p>
      <w:pPr>
        <w:pStyle w:val="4"/>
        <w:spacing w:before="4"/>
        <w:rPr>
          <w:sz w:val="15"/>
        </w:rPr>
      </w:pPr>
    </w:p>
    <w:p>
      <w:pPr>
        <w:pStyle w:val="4"/>
        <w:spacing w:before="227"/>
        <w:ind w:left="400" w:right="38"/>
        <w:jc w:val="both"/>
      </w:pPr>
      <w:r>
        <w:drawing>
          <wp:anchor distT="0" distB="0" distL="0" distR="0" simplePos="0" relativeHeight="722607104" behindDoc="1" locked="0" layoutInCell="1" allowOverlap="1">
            <wp:simplePos x="0" y="0"/>
            <wp:positionH relativeFrom="page">
              <wp:posOffset>4952365</wp:posOffset>
            </wp:positionH>
            <wp:positionV relativeFrom="paragraph">
              <wp:posOffset>-617220</wp:posOffset>
            </wp:positionV>
            <wp:extent cx="75565" cy="175895"/>
            <wp:effectExtent l="0" t="0" r="635" b="6985"/>
            <wp:wrapNone/>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png"/>
                    <pic:cNvPicPr>
                      <a:picLocks noChangeAspect="1"/>
                    </pic:cNvPicPr>
                  </pic:nvPicPr>
                  <pic:blipFill>
                    <a:blip r:embed="rId7" cstate="print"/>
                    <a:stretch>
                      <a:fillRect/>
                    </a:stretch>
                  </pic:blipFill>
                  <pic:spPr>
                    <a:xfrm>
                      <a:off x="0" y="0"/>
                      <a:ext cx="75881" cy="176212"/>
                    </a:xfrm>
                    <a:prstGeom prst="rect">
                      <a:avLst/>
                    </a:prstGeom>
                  </pic:spPr>
                </pic:pic>
              </a:graphicData>
            </a:graphic>
          </wp:anchor>
        </w:drawing>
      </w:r>
      <w:r>
        <w:drawing>
          <wp:anchor distT="0" distB="0" distL="0" distR="0" simplePos="0" relativeHeight="722608128" behindDoc="1" locked="0" layoutInCell="1" allowOverlap="1">
            <wp:simplePos x="0" y="0"/>
            <wp:positionH relativeFrom="page">
              <wp:posOffset>2666365</wp:posOffset>
            </wp:positionH>
            <wp:positionV relativeFrom="paragraph">
              <wp:posOffset>-579755</wp:posOffset>
            </wp:positionV>
            <wp:extent cx="75565" cy="175895"/>
            <wp:effectExtent l="0" t="0" r="635" b="6985"/>
            <wp:wrapNone/>
            <wp:docPr id="4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a:picLocks noChangeAspect="1"/>
                    </pic:cNvPicPr>
                  </pic:nvPicPr>
                  <pic:blipFill>
                    <a:blip r:embed="rId8" cstate="print"/>
                    <a:stretch>
                      <a:fillRect/>
                    </a:stretch>
                  </pic:blipFill>
                  <pic:spPr>
                    <a:xfrm>
                      <a:off x="0" y="0"/>
                      <a:ext cx="75609" cy="176212"/>
                    </a:xfrm>
                    <a:prstGeom prst="rect">
                      <a:avLst/>
                    </a:prstGeom>
                  </pic:spPr>
                </pic:pic>
              </a:graphicData>
            </a:graphic>
          </wp:anchor>
        </w:drawing>
      </w:r>
      <w:r>
        <w:t xml:space="preserve">Figure </w:t>
      </w:r>
      <w:r>
        <w:rPr>
          <w:lang w:val="en-US"/>
        </w:rPr>
        <w:t>2</w:t>
      </w:r>
      <w:r>
        <w:t>. The flowchart of the main line location process.</w:t>
      </w:r>
    </w:p>
    <w:p>
      <w:pPr>
        <w:pStyle w:val="4"/>
        <w:spacing w:before="227"/>
        <w:ind w:left="400" w:right="38"/>
        <w:jc w:val="both"/>
        <w:rPr>
          <w:b/>
          <w:bCs/>
        </w:rPr>
      </w:pPr>
      <w:r>
        <w:rPr>
          <w:b/>
          <w:bCs/>
        </w:rPr>
        <w:t>Main Line</w:t>
      </w:r>
      <w:r>
        <w:rPr>
          <w:b/>
          <w:bCs/>
          <w:spacing w:val="-3"/>
        </w:rPr>
        <w:t xml:space="preserve"> </w:t>
      </w:r>
      <w:r>
        <w:rPr>
          <w:b/>
          <w:bCs/>
        </w:rPr>
        <w:t>Location</w:t>
      </w:r>
    </w:p>
    <w:p>
      <w:pPr>
        <w:pStyle w:val="4"/>
        <w:ind w:right="88"/>
        <w:jc w:val="left"/>
        <w:rPr>
          <w:lang w:val="en-US"/>
        </w:rPr>
      </w:pPr>
    </w:p>
    <w:p>
      <w:pPr>
        <w:pStyle w:val="4"/>
        <w:tabs>
          <w:tab w:val="left" w:pos="4232"/>
          <w:tab w:val="left" w:pos="6852"/>
        </w:tabs>
        <w:ind w:left="1537"/>
      </w:pPr>
    </w:p>
    <w:p>
      <w:pPr>
        <w:pStyle w:val="4"/>
        <w:tabs>
          <w:tab w:val="left" w:pos="4232"/>
          <w:tab w:val="left" w:pos="6852"/>
        </w:tabs>
      </w:pPr>
      <w:r>
        <w:rPr>
          <w:lang w:val="en-US"/>
        </w:rPr>
        <w:t xml:space="preserve">           </w:t>
      </w:r>
      <w:r>
        <w:drawing>
          <wp:inline distT="0" distB="0" distL="0" distR="0">
            <wp:extent cx="1058545" cy="731520"/>
            <wp:effectExtent l="0" t="0" r="8255" b="0"/>
            <wp:docPr id="7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png"/>
                    <pic:cNvPicPr>
                      <a:picLocks noChangeAspect="1"/>
                    </pic:cNvPicPr>
                  </pic:nvPicPr>
                  <pic:blipFill>
                    <a:blip r:embed="rId9" cstate="print"/>
                    <a:stretch>
                      <a:fillRect/>
                    </a:stretch>
                  </pic:blipFill>
                  <pic:spPr>
                    <a:xfrm>
                      <a:off x="0" y="0"/>
                      <a:ext cx="1058545" cy="731520"/>
                    </a:xfrm>
                    <a:prstGeom prst="rect">
                      <a:avLst/>
                    </a:prstGeom>
                  </pic:spPr>
                </pic:pic>
              </a:graphicData>
            </a:graphic>
          </wp:inline>
        </w:drawing>
      </w:r>
      <w:r>
        <w:tab/>
      </w:r>
      <w:r>
        <w:drawing>
          <wp:inline distT="0" distB="0" distL="0" distR="0">
            <wp:extent cx="1059180" cy="731520"/>
            <wp:effectExtent l="0" t="0" r="7620" b="0"/>
            <wp:docPr id="7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png"/>
                    <pic:cNvPicPr>
                      <a:picLocks noChangeAspect="1"/>
                    </pic:cNvPicPr>
                  </pic:nvPicPr>
                  <pic:blipFill>
                    <a:blip r:embed="rId10" cstate="print"/>
                    <a:stretch>
                      <a:fillRect/>
                    </a:stretch>
                  </pic:blipFill>
                  <pic:spPr>
                    <a:xfrm>
                      <a:off x="0" y="0"/>
                      <a:ext cx="1059180" cy="731520"/>
                    </a:xfrm>
                    <a:prstGeom prst="rect">
                      <a:avLst/>
                    </a:prstGeom>
                  </pic:spPr>
                </pic:pic>
              </a:graphicData>
            </a:graphic>
          </wp:inline>
        </w:drawing>
      </w:r>
      <w:r>
        <w:rPr>
          <w:lang w:val="en-US"/>
        </w:rPr>
        <w:t xml:space="preserve">       </w:t>
      </w:r>
      <w:r>
        <w:drawing>
          <wp:inline distT="0" distB="0" distL="0" distR="0">
            <wp:extent cx="1057910" cy="731520"/>
            <wp:effectExtent l="0" t="0" r="8890" b="0"/>
            <wp:docPr id="78"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0.png"/>
                    <pic:cNvPicPr>
                      <a:picLocks noChangeAspect="1"/>
                    </pic:cNvPicPr>
                  </pic:nvPicPr>
                  <pic:blipFill>
                    <a:blip r:embed="rId11" cstate="print"/>
                    <a:stretch>
                      <a:fillRect/>
                    </a:stretch>
                  </pic:blipFill>
                  <pic:spPr>
                    <a:xfrm>
                      <a:off x="0" y="0"/>
                      <a:ext cx="1057910" cy="731520"/>
                    </a:xfrm>
                    <a:prstGeom prst="rect">
                      <a:avLst/>
                    </a:prstGeom>
                  </pic:spPr>
                </pic:pic>
              </a:graphicData>
            </a:graphic>
          </wp:inline>
        </w:drawing>
      </w:r>
    </w:p>
    <w:p>
      <w:pPr>
        <w:pStyle w:val="9"/>
        <w:numPr>
          <w:ilvl w:val="2"/>
          <w:numId w:val="1"/>
        </w:numPr>
        <w:tabs>
          <w:tab w:val="left" w:pos="5318"/>
          <w:tab w:val="left" w:pos="5319"/>
          <w:tab w:val="left" w:pos="7853"/>
        </w:tabs>
        <w:spacing w:before="101" w:after="0" w:line="240" w:lineRule="auto"/>
        <w:ind w:left="5318" w:right="0" w:hanging="2925"/>
        <w:jc w:val="left"/>
        <w:rPr>
          <w:sz w:val="20"/>
        </w:rPr>
      </w:pPr>
      <w:r>
        <w:rPr>
          <w:sz w:val="20"/>
        </w:rPr>
        <w:t>(b)</w:t>
      </w:r>
      <w:r>
        <w:rPr>
          <w:sz w:val="20"/>
        </w:rPr>
        <w:tab/>
      </w:r>
      <w:r>
        <w:rPr>
          <w:sz w:val="20"/>
        </w:rPr>
        <w:t>(c)</w:t>
      </w:r>
    </w:p>
    <w:p>
      <w:pPr>
        <w:pStyle w:val="4"/>
        <w:spacing w:before="8"/>
        <w:rPr>
          <w:sz w:val="17"/>
        </w:rPr>
      </w:pPr>
      <w:r>
        <w:drawing>
          <wp:anchor distT="0" distB="0" distL="0" distR="0" simplePos="0" relativeHeight="941896704" behindDoc="0" locked="0" layoutInCell="1" allowOverlap="1">
            <wp:simplePos x="0" y="0"/>
            <wp:positionH relativeFrom="page">
              <wp:posOffset>1407795</wp:posOffset>
            </wp:positionH>
            <wp:positionV relativeFrom="paragraph">
              <wp:posOffset>154305</wp:posOffset>
            </wp:positionV>
            <wp:extent cx="1440815" cy="997585"/>
            <wp:effectExtent l="0" t="0" r="6985" b="8255"/>
            <wp:wrapTopAndBottom/>
            <wp:docPr id="7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1.png"/>
                    <pic:cNvPicPr>
                      <a:picLocks noChangeAspect="1"/>
                    </pic:cNvPicPr>
                  </pic:nvPicPr>
                  <pic:blipFill>
                    <a:blip r:embed="rId12" cstate="print"/>
                    <a:stretch>
                      <a:fillRect/>
                    </a:stretch>
                  </pic:blipFill>
                  <pic:spPr>
                    <a:xfrm>
                      <a:off x="0" y="0"/>
                      <a:ext cx="1440906" cy="997457"/>
                    </a:xfrm>
                    <a:prstGeom prst="rect">
                      <a:avLst/>
                    </a:prstGeom>
                  </pic:spPr>
                </pic:pic>
              </a:graphicData>
            </a:graphic>
          </wp:anchor>
        </w:drawing>
      </w:r>
      <w:r>
        <w:drawing>
          <wp:anchor distT="0" distB="0" distL="0" distR="0" simplePos="0" relativeHeight="941896704" behindDoc="0" locked="0" layoutInCell="1" allowOverlap="1">
            <wp:simplePos x="0" y="0"/>
            <wp:positionH relativeFrom="page">
              <wp:posOffset>3119120</wp:posOffset>
            </wp:positionH>
            <wp:positionV relativeFrom="paragraph">
              <wp:posOffset>154305</wp:posOffset>
            </wp:positionV>
            <wp:extent cx="1441450" cy="997585"/>
            <wp:effectExtent l="0" t="0" r="6350" b="8255"/>
            <wp:wrapTopAndBottom/>
            <wp:docPr id="8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2.png"/>
                    <pic:cNvPicPr>
                      <a:picLocks noChangeAspect="1"/>
                    </pic:cNvPicPr>
                  </pic:nvPicPr>
                  <pic:blipFill>
                    <a:blip r:embed="rId13" cstate="print"/>
                    <a:stretch>
                      <a:fillRect/>
                    </a:stretch>
                  </pic:blipFill>
                  <pic:spPr>
                    <a:xfrm>
                      <a:off x="0" y="0"/>
                      <a:ext cx="1441524" cy="997457"/>
                    </a:xfrm>
                    <a:prstGeom prst="rect">
                      <a:avLst/>
                    </a:prstGeom>
                  </pic:spPr>
                </pic:pic>
              </a:graphicData>
            </a:graphic>
          </wp:anchor>
        </w:drawing>
      </w:r>
      <w:r>
        <w:drawing>
          <wp:anchor distT="0" distB="0" distL="0" distR="0" simplePos="0" relativeHeight="941896704" behindDoc="0" locked="0" layoutInCell="1" allowOverlap="1">
            <wp:simplePos x="0" y="0"/>
            <wp:positionH relativeFrom="page">
              <wp:posOffset>4782820</wp:posOffset>
            </wp:positionH>
            <wp:positionV relativeFrom="paragraph">
              <wp:posOffset>154305</wp:posOffset>
            </wp:positionV>
            <wp:extent cx="1441450" cy="997585"/>
            <wp:effectExtent l="0" t="0" r="6350" b="8255"/>
            <wp:wrapTopAndBottom/>
            <wp:docPr id="8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3.png"/>
                    <pic:cNvPicPr>
                      <a:picLocks noChangeAspect="1"/>
                    </pic:cNvPicPr>
                  </pic:nvPicPr>
                  <pic:blipFill>
                    <a:blip r:embed="rId14" cstate="print"/>
                    <a:stretch>
                      <a:fillRect/>
                    </a:stretch>
                  </pic:blipFill>
                  <pic:spPr>
                    <a:xfrm>
                      <a:off x="0" y="0"/>
                      <a:ext cx="1441524" cy="997457"/>
                    </a:xfrm>
                    <a:prstGeom prst="rect">
                      <a:avLst/>
                    </a:prstGeom>
                  </pic:spPr>
                </pic:pic>
              </a:graphicData>
            </a:graphic>
          </wp:anchor>
        </w:drawing>
      </w:r>
    </w:p>
    <w:p>
      <w:pPr>
        <w:pStyle w:val="4"/>
        <w:spacing w:before="1"/>
        <w:rPr>
          <w:sz w:val="19"/>
        </w:rPr>
      </w:pPr>
    </w:p>
    <w:p>
      <w:pPr>
        <w:pStyle w:val="4"/>
        <w:tabs>
          <w:tab w:val="left" w:pos="5301"/>
          <w:tab w:val="left" w:pos="7822"/>
        </w:tabs>
        <w:spacing w:line="415" w:lineRule="auto"/>
        <w:ind w:left="3069" w:right="3037" w:hanging="504"/>
        <w:rPr>
          <w:spacing w:val="-7"/>
        </w:rPr>
      </w:pPr>
      <w:r>
        <w:t>(d)</w:t>
      </w:r>
      <w:r>
        <w:tab/>
      </w:r>
      <w:r>
        <w:tab/>
      </w:r>
      <w:r>
        <w:t>(e)</w:t>
      </w:r>
      <w:r>
        <w:tab/>
      </w:r>
      <w:r>
        <w:rPr>
          <w:spacing w:val="-7"/>
        </w:rPr>
        <w:t xml:space="preserve">(f) </w:t>
      </w:r>
    </w:p>
    <w:p>
      <w:pPr>
        <w:pStyle w:val="4"/>
        <w:tabs>
          <w:tab w:val="left" w:pos="5301"/>
          <w:tab w:val="left" w:pos="7822"/>
        </w:tabs>
        <w:spacing w:line="415" w:lineRule="auto"/>
        <w:ind w:left="3069" w:right="3037" w:hanging="504"/>
        <w:jc w:val="right"/>
      </w:pPr>
      <w:r>
        <w:t>Figure 4. An example of the</w:t>
      </w:r>
      <w:r>
        <w:rPr>
          <w:lang w:val="en-US"/>
        </w:rPr>
        <w:t xml:space="preserve"> </w:t>
      </w:r>
      <w:r>
        <w:t>main line location</w:t>
      </w:r>
      <w:r>
        <w:rPr>
          <w:spacing w:val="-11"/>
        </w:rPr>
        <w:t xml:space="preserve"> </w:t>
      </w:r>
      <w:r>
        <w:t>process.</w:t>
      </w:r>
    </w:p>
    <w:p>
      <w:pPr>
        <w:pStyle w:val="9"/>
        <w:numPr>
          <w:ilvl w:val="0"/>
          <w:numId w:val="0"/>
        </w:numPr>
        <w:tabs>
          <w:tab w:val="left" w:pos="684"/>
        </w:tabs>
        <w:spacing w:before="1" w:after="0" w:line="240" w:lineRule="auto"/>
        <w:ind w:left="466" w:leftChars="0" w:right="86" w:rightChars="0"/>
        <w:jc w:val="both"/>
        <w:rPr>
          <w:sz w:val="20"/>
        </w:rPr>
      </w:pPr>
    </w:p>
    <w:p>
      <w:pPr>
        <w:pStyle w:val="4"/>
        <w:spacing w:line="228" w:lineRule="exact"/>
        <w:ind w:left="400"/>
        <w:jc w:val="both"/>
      </w:pPr>
    </w:p>
    <w:p>
      <w:pPr>
        <w:pStyle w:val="4"/>
        <w:ind w:left="400" w:right="84"/>
        <w:jc w:val="left"/>
      </w:pPr>
    </w:p>
    <w:p>
      <w:pPr>
        <w:pStyle w:val="4"/>
        <w:spacing w:before="3"/>
      </w:pPr>
    </w:p>
    <w:p>
      <w:pPr>
        <w:spacing w:before="89"/>
        <w:ind w:right="1223"/>
        <w:jc w:val="left"/>
        <w:rPr>
          <w:rFonts w:hint="default"/>
          <w:b/>
          <w:sz w:val="28"/>
          <w:szCs w:val="28"/>
          <w:lang w:val="en-IN"/>
        </w:rPr>
      </w:pPr>
    </w:p>
    <w:p>
      <w:pPr>
        <w:pStyle w:val="4"/>
        <w:ind w:left="2781" w:right="2960"/>
        <w:jc w:val="center"/>
      </w:pPr>
    </w:p>
    <w:p>
      <w:pPr>
        <w:pStyle w:val="4"/>
        <w:spacing w:before="91"/>
        <w:ind w:left="400" w:right="576" w:firstLine="360"/>
        <w:jc w:val="both"/>
      </w:pPr>
      <w:r>
        <w:t>Figure</w:t>
      </w:r>
      <w:r>
        <w:rPr>
          <w:lang w:val="en-US"/>
        </w:rPr>
        <w:t>2</w:t>
      </w:r>
      <w:r>
        <w:t xml:space="preserve"> shows the flowchart of the main line location process, and Figure4 shows an example. Once the video sequence frames have been inputted into the system, the </w:t>
      </w:r>
      <w:r>
        <w:rPr>
          <w:spacing w:val="1"/>
          <w:w w:val="99"/>
        </w:rPr>
        <w:t>s</w:t>
      </w:r>
      <w:r>
        <w:rPr>
          <w:spacing w:val="-2"/>
          <w:w w:val="99"/>
        </w:rPr>
        <w:t>y</w:t>
      </w:r>
      <w:r>
        <w:rPr>
          <w:spacing w:val="-1"/>
          <w:w w:val="99"/>
        </w:rPr>
        <w:t>s</w:t>
      </w:r>
      <w:r>
        <w:rPr>
          <w:w w:val="99"/>
        </w:rPr>
        <w:t>t</w:t>
      </w:r>
      <w:r>
        <w:rPr>
          <w:spacing w:val="2"/>
          <w:w w:val="99"/>
        </w:rPr>
        <w:t>e</w:t>
      </w:r>
      <w:r>
        <w:rPr>
          <w:w w:val="99"/>
        </w:rPr>
        <w:t>m</w:t>
      </w:r>
      <w:r>
        <w:rPr>
          <w:spacing w:val="23"/>
        </w:rPr>
        <w:t xml:space="preserve"> </w:t>
      </w:r>
      <w:r>
        <w:rPr>
          <w:spacing w:val="1"/>
          <w:w w:val="99"/>
        </w:rPr>
        <w:t>d</w:t>
      </w:r>
      <w:r>
        <w:rPr>
          <w:w w:val="99"/>
        </w:rPr>
        <w:t>etec</w:t>
      </w:r>
      <w:r>
        <w:rPr>
          <w:spacing w:val="2"/>
          <w:w w:val="99"/>
        </w:rPr>
        <w:t>t</w:t>
      </w:r>
      <w:r>
        <w:rPr>
          <w:w w:val="99"/>
        </w:rPr>
        <w:t>s</w:t>
      </w:r>
      <w:r>
        <w:t xml:space="preserve"> </w:t>
      </w:r>
      <w:r>
        <w:rPr>
          <w:spacing w:val="-24"/>
        </w:rPr>
        <w:t xml:space="preserve"> </w:t>
      </w:r>
      <w:r>
        <w:rPr>
          <w:spacing w:val="2"/>
          <w:w w:val="99"/>
        </w:rPr>
        <w:t>t</w:t>
      </w:r>
      <w:r>
        <w:rPr>
          <w:spacing w:val="-2"/>
          <w:w w:val="99"/>
        </w:rPr>
        <w:t>h</w:t>
      </w:r>
      <w:r>
        <w:rPr>
          <w:w w:val="99"/>
        </w:rPr>
        <w:t>e</w:t>
      </w:r>
      <w:r>
        <w:t xml:space="preserve"> </w:t>
      </w:r>
      <w:r>
        <w:rPr>
          <w:spacing w:val="-22"/>
        </w:rPr>
        <w:t xml:space="preserve"> </w:t>
      </w:r>
      <w:r>
        <w:rPr>
          <w:w w:val="99"/>
        </w:rPr>
        <w:t>e</w:t>
      </w:r>
      <w:r>
        <w:rPr>
          <w:spacing w:val="1"/>
          <w:w w:val="99"/>
        </w:rPr>
        <w:t>d</w:t>
      </w:r>
      <w:r>
        <w:rPr>
          <w:spacing w:val="-2"/>
          <w:w w:val="99"/>
        </w:rPr>
        <w:t>g</w:t>
      </w:r>
      <w:r>
        <w:rPr>
          <w:w w:val="99"/>
        </w:rPr>
        <w:t>es</w:t>
      </w:r>
      <w:r>
        <w:t xml:space="preserve"> </w:t>
      </w:r>
      <w:r>
        <w:rPr>
          <w:spacing w:val="-22"/>
        </w:rPr>
        <w:t xml:space="preserve"> </w:t>
      </w:r>
      <w:r>
        <w:rPr>
          <w:spacing w:val="-2"/>
          <w:w w:val="99"/>
        </w:rPr>
        <w:t>u</w:t>
      </w:r>
      <w:r>
        <w:rPr>
          <w:spacing w:val="1"/>
          <w:w w:val="99"/>
        </w:rPr>
        <w:t>s</w:t>
      </w:r>
      <w:r>
        <w:rPr>
          <w:w w:val="99"/>
        </w:rPr>
        <w:t>ing</w:t>
      </w:r>
      <w:r>
        <w:t xml:space="preserve"> </w:t>
      </w:r>
      <w:r>
        <w:rPr>
          <w:spacing w:val="-25"/>
        </w:rPr>
        <w:t xml:space="preserve"> </w:t>
      </w:r>
      <w:r>
        <w:rPr>
          <w:w w:val="99"/>
        </w:rPr>
        <w:t>So</w:t>
      </w:r>
      <w:r>
        <w:rPr>
          <w:spacing w:val="1"/>
          <w:w w:val="99"/>
        </w:rPr>
        <w:t>b</w:t>
      </w:r>
      <w:r>
        <w:rPr>
          <w:w w:val="99"/>
        </w:rPr>
        <w:t>e</w:t>
      </w:r>
      <w:r>
        <w:rPr>
          <w:spacing w:val="2"/>
          <w:w w:val="99"/>
        </w:rPr>
        <w:t>l</w:t>
      </w:r>
      <w:r>
        <w:rPr>
          <w:w w:val="42"/>
        </w:rPr>
        <w:t>‟</w:t>
      </w:r>
      <w:r>
        <w:rPr>
          <w:w w:val="99"/>
        </w:rPr>
        <w:t>s</w:t>
      </w:r>
      <w:r>
        <w:t xml:space="preserve"> </w:t>
      </w:r>
      <w:r>
        <w:rPr>
          <w:spacing w:val="-24"/>
        </w:rPr>
        <w:t xml:space="preserve"> </w:t>
      </w:r>
      <w:r>
        <w:rPr>
          <w:w w:val="99"/>
        </w:rPr>
        <w:t>a</w:t>
      </w:r>
      <w:r>
        <w:rPr>
          <w:spacing w:val="1"/>
          <w:w w:val="99"/>
        </w:rPr>
        <w:t>pp</w:t>
      </w:r>
      <w:r>
        <w:rPr>
          <w:w w:val="99"/>
        </w:rPr>
        <w:t>r</w:t>
      </w:r>
      <w:r>
        <w:rPr>
          <w:spacing w:val="1"/>
          <w:w w:val="99"/>
        </w:rPr>
        <w:t>o</w:t>
      </w:r>
      <w:r>
        <w:rPr>
          <w:w w:val="99"/>
        </w:rPr>
        <w:t>ac</w:t>
      </w:r>
      <w:r>
        <w:rPr>
          <w:spacing w:val="-2"/>
          <w:w w:val="99"/>
        </w:rPr>
        <w:t>h</w:t>
      </w:r>
      <w:r>
        <w:rPr>
          <w:w w:val="99"/>
        </w:rPr>
        <w:t>.</w:t>
      </w:r>
      <w:r>
        <w:t xml:space="preserve"> </w:t>
      </w:r>
      <w:r>
        <w:rPr>
          <w:spacing w:val="-22"/>
        </w:rPr>
        <w:t xml:space="preserve"> </w:t>
      </w:r>
      <w:r>
        <w:rPr>
          <w:spacing w:val="-3"/>
          <w:w w:val="99"/>
        </w:rPr>
        <w:t>Fig</w:t>
      </w:r>
      <w:r>
        <w:rPr>
          <w:spacing w:val="-5"/>
          <w:w w:val="99"/>
        </w:rPr>
        <w:t>u</w:t>
      </w:r>
      <w:r>
        <w:rPr>
          <w:spacing w:val="-3"/>
          <w:w w:val="99"/>
        </w:rPr>
        <w:t>re</w:t>
      </w:r>
      <w:r>
        <w:rPr>
          <w:w w:val="99"/>
        </w:rPr>
        <w:t xml:space="preserve"> </w:t>
      </w:r>
      <w:r>
        <w:rPr>
          <w:w w:val="99"/>
          <w:lang w:val="en-US"/>
        </w:rPr>
        <w:t>3</w:t>
      </w:r>
      <w:r>
        <w:t xml:space="preserve">(a) shows one of the input frames, and the edge detection result is shown in Figure </w:t>
      </w:r>
      <w:r>
        <w:rPr>
          <w:lang w:val="en-US"/>
        </w:rPr>
        <w:t>3</w:t>
      </w:r>
      <w:r>
        <w:t xml:space="preserve">(b). Subsequently, the system extracts the horizontal edges by implementing the morphological opening operation, using a 5X1 horizontal kernel, and is shown in Figure </w:t>
      </w:r>
      <w:r>
        <w:rPr>
          <w:lang w:val="en-US"/>
        </w:rPr>
        <w:t>3</w:t>
      </w:r>
      <w:r>
        <w:t>(c). The horizontal edges are projected in the horizontal direction to obtain the numbers of the edge pixels, which can be regarded as the importance of the main line</w:t>
      </w:r>
      <w:r>
        <w:rPr>
          <w:spacing w:val="-1"/>
        </w:rPr>
        <w:t xml:space="preserve"> </w:t>
      </w:r>
      <w:r>
        <w:t>edges.</w:t>
      </w:r>
    </w:p>
    <w:p>
      <w:pPr>
        <w:pStyle w:val="4"/>
        <w:ind w:left="400" w:right="575" w:firstLine="360"/>
        <w:jc w:val="both"/>
      </w:pPr>
      <w:r>
        <w:t xml:space="preserve">The system can extract the main line candidates from the bottom of the frame based on the degree of importance. The red lines shown in Figure </w:t>
      </w:r>
      <w:r>
        <w:rPr>
          <w:lang w:val="en-US"/>
        </w:rPr>
        <w:t>3</w:t>
      </w:r>
      <w:r>
        <w:t xml:space="preserve">(d) indicate the main line candidates. The system clusters these candidates into different classes and calculates  the average locations of these classes to identify the real positions of the main lines. Only three main lines located in the bottom of the frame are extracted and preserved for the following process, as depicted in Figure </w:t>
      </w:r>
      <w:r>
        <w:rPr>
          <w:lang w:val="en-US"/>
        </w:rPr>
        <w:t>3</w:t>
      </w:r>
      <w:r>
        <w:t>(e). Finally, the system will calculate the locations of the other main lines using a geometric series, as depicted by the green lines shown in Figure</w:t>
      </w:r>
      <w:r>
        <w:rPr>
          <w:spacing w:val="2"/>
        </w:rPr>
        <w:t xml:space="preserve"> </w:t>
      </w:r>
      <w:r>
        <w:rPr>
          <w:spacing w:val="2"/>
          <w:lang w:val="en-US"/>
        </w:rPr>
        <w:t>3</w:t>
      </w:r>
      <w:r>
        <w:t>(f).</w:t>
      </w:r>
    </w:p>
    <w:p>
      <w:pPr>
        <w:jc w:val="left"/>
      </w:pPr>
    </w:p>
    <w:p>
      <w:pPr>
        <w:pStyle w:val="4"/>
        <w:ind w:left="400" w:right="575" w:firstLine="360"/>
        <w:jc w:val="both"/>
      </w:pPr>
      <w:r>
        <w:t xml:space="preserve">The system can detect motion by subtracting the intensity values of the pixels in the </w:t>
      </w:r>
      <w:r>
        <w:rPr>
          <w:i/>
        </w:rPr>
        <w:t>t</w:t>
      </w:r>
      <w:r>
        <w:t xml:space="preserve">th frame from the corresponding pixels in the t-1th frame and by calculating the absolute values of the subtraction results. Let the intensity values of a pixel </w:t>
      </w:r>
      <w:r>
        <w:rPr>
          <w:i/>
        </w:rPr>
        <w:t xml:space="preserve">p </w:t>
      </w:r>
      <w:r>
        <w:t xml:space="preserve">at time </w:t>
      </w:r>
      <w:r>
        <w:rPr>
          <w:i/>
        </w:rPr>
        <w:t>t-</w:t>
      </w:r>
      <w:r>
        <w:t xml:space="preserve">1 and </w:t>
      </w:r>
      <w:r>
        <w:rPr>
          <w:i/>
        </w:rPr>
        <w:t xml:space="preserve">t </w:t>
      </w:r>
      <w:r>
        <w:t xml:space="preserve">be </w:t>
      </w:r>
      <w:r>
        <w:rPr>
          <w:i/>
        </w:rPr>
        <w:t>I</w:t>
      </w:r>
      <w:r>
        <w:rPr>
          <w:i/>
          <w:vertAlign w:val="subscript"/>
        </w:rPr>
        <w:t>t</w:t>
      </w:r>
      <w:r>
        <w:rPr>
          <w:vertAlign w:val="subscript"/>
        </w:rPr>
        <w:t>-1</w:t>
      </w:r>
      <w:r>
        <w:rPr>
          <w:vertAlign w:val="baseline"/>
        </w:rPr>
        <w:t>(</w:t>
      </w:r>
      <w:r>
        <w:rPr>
          <w:i/>
          <w:vertAlign w:val="baseline"/>
        </w:rPr>
        <w:t>p</w:t>
      </w:r>
      <w:r>
        <w:rPr>
          <w:vertAlign w:val="baseline"/>
        </w:rPr>
        <w:t xml:space="preserve">) and </w:t>
      </w:r>
      <w:r>
        <w:rPr>
          <w:i/>
          <w:vertAlign w:val="baseline"/>
        </w:rPr>
        <w:t>I</w:t>
      </w:r>
      <w:r>
        <w:rPr>
          <w:i/>
          <w:vertAlign w:val="subscript"/>
        </w:rPr>
        <w:t>t</w:t>
      </w:r>
      <w:r>
        <w:rPr>
          <w:vertAlign w:val="baseline"/>
        </w:rPr>
        <w:t>(</w:t>
      </w:r>
      <w:r>
        <w:rPr>
          <w:i/>
          <w:vertAlign w:val="baseline"/>
        </w:rPr>
        <w:t>p</w:t>
      </w:r>
      <w:r>
        <w:rPr>
          <w:vertAlign w:val="baseline"/>
        </w:rPr>
        <w:t>), respectively. Therefore, the magnitude of the motion of this pixel can be defined as</w:t>
      </w:r>
    </w:p>
    <w:p>
      <w:pPr>
        <w:jc w:val="both"/>
      </w:pPr>
    </w:p>
    <w:p>
      <w:pPr>
        <w:jc w:val="both"/>
      </w:pPr>
    </w:p>
    <w:p>
      <w:pPr>
        <w:spacing w:before="123"/>
        <w:ind w:left="791" w:right="0" w:firstLine="0"/>
        <w:jc w:val="left"/>
        <w:rPr>
          <w:sz w:val="20"/>
        </w:rPr>
      </w:pPr>
      <w:r>
        <w:rPr>
          <w:i/>
          <w:w w:val="105"/>
          <w:sz w:val="20"/>
        </w:rPr>
        <w:t xml:space="preserve">M </w:t>
      </w:r>
      <w:r>
        <w:rPr>
          <w:w w:val="105"/>
          <w:sz w:val="20"/>
        </w:rPr>
        <w:t xml:space="preserve">( </w:t>
      </w:r>
      <w:r>
        <w:rPr>
          <w:i/>
          <w:w w:val="105"/>
          <w:sz w:val="20"/>
        </w:rPr>
        <w:t>p</w:t>
      </w:r>
      <w:r>
        <w:rPr>
          <w:w w:val="105"/>
          <w:sz w:val="20"/>
        </w:rPr>
        <w:t xml:space="preserve">) </w:t>
      </w:r>
      <w:r>
        <w:rPr>
          <w:rFonts w:ascii="Symbol" w:hAnsi="Symbol"/>
          <w:w w:val="105"/>
          <w:sz w:val="20"/>
        </w:rPr>
        <w:t></w:t>
      </w:r>
      <w:r>
        <w:rPr>
          <w:w w:val="105"/>
          <w:sz w:val="20"/>
        </w:rPr>
        <w:t xml:space="preserve">| </w:t>
      </w:r>
      <w:r>
        <w:rPr>
          <w:i/>
          <w:w w:val="105"/>
          <w:sz w:val="20"/>
        </w:rPr>
        <w:t>I</w:t>
      </w:r>
      <w:r>
        <w:rPr>
          <w:i/>
          <w:w w:val="105"/>
          <w:position w:val="-4"/>
          <w:sz w:val="11"/>
        </w:rPr>
        <w:t xml:space="preserve">t </w:t>
      </w:r>
      <w:r>
        <w:rPr>
          <w:w w:val="105"/>
          <w:sz w:val="20"/>
        </w:rPr>
        <w:t xml:space="preserve">( </w:t>
      </w:r>
      <w:r>
        <w:rPr>
          <w:i/>
          <w:w w:val="105"/>
          <w:sz w:val="20"/>
        </w:rPr>
        <w:t>p</w:t>
      </w:r>
      <w:r>
        <w:rPr>
          <w:w w:val="105"/>
          <w:sz w:val="20"/>
        </w:rPr>
        <w:t xml:space="preserve">) </w:t>
      </w:r>
      <w:r>
        <w:rPr>
          <w:rFonts w:ascii="Symbol" w:hAnsi="Symbol"/>
          <w:w w:val="105"/>
          <w:sz w:val="20"/>
        </w:rPr>
        <w:t></w:t>
      </w:r>
      <w:r>
        <w:rPr>
          <w:w w:val="105"/>
          <w:sz w:val="20"/>
        </w:rPr>
        <w:t xml:space="preserve"> </w:t>
      </w:r>
      <w:r>
        <w:rPr>
          <w:i/>
          <w:w w:val="105"/>
          <w:sz w:val="20"/>
        </w:rPr>
        <w:t>I</w:t>
      </w:r>
      <w:r>
        <w:rPr>
          <w:i/>
          <w:w w:val="105"/>
          <w:position w:val="-4"/>
          <w:sz w:val="11"/>
        </w:rPr>
        <w:t>t</w:t>
      </w:r>
      <w:r>
        <w:rPr>
          <w:rFonts w:ascii="Symbol" w:hAnsi="Symbol"/>
          <w:w w:val="105"/>
          <w:position w:val="-4"/>
          <w:sz w:val="11"/>
        </w:rPr>
        <w:t></w:t>
      </w:r>
      <w:r>
        <w:rPr>
          <w:w w:val="105"/>
          <w:position w:val="-4"/>
          <w:sz w:val="11"/>
        </w:rPr>
        <w:t>1</w:t>
      </w:r>
      <w:r>
        <w:rPr>
          <w:w w:val="105"/>
          <w:sz w:val="20"/>
        </w:rPr>
        <w:t xml:space="preserve">( </w:t>
      </w:r>
      <w:r>
        <w:rPr>
          <w:i/>
          <w:w w:val="105"/>
          <w:sz w:val="20"/>
        </w:rPr>
        <w:t>p</w:t>
      </w:r>
      <w:r>
        <w:rPr>
          <w:w w:val="105"/>
          <w:sz w:val="20"/>
        </w:rPr>
        <w:t>) |</w:t>
      </w:r>
    </w:p>
    <w:p>
      <w:pPr>
        <w:jc w:val="both"/>
      </w:pPr>
    </w:p>
    <w:p>
      <w:pPr>
        <w:jc w:val="both"/>
      </w:pPr>
    </w:p>
    <w:p>
      <w:pPr>
        <w:pStyle w:val="3"/>
        <w:numPr>
          <w:ilvl w:val="0"/>
          <w:numId w:val="0"/>
        </w:numPr>
        <w:tabs>
          <w:tab w:val="left" w:pos="703"/>
        </w:tabs>
        <w:spacing w:before="1" w:after="0" w:line="240" w:lineRule="auto"/>
        <w:ind w:right="0" w:rightChars="0" w:firstLine="200" w:firstLineChars="100"/>
        <w:jc w:val="left"/>
      </w:pPr>
      <w:r>
        <w:t>Foreground Pixel Extraction and</w:t>
      </w:r>
      <w:r>
        <w:rPr>
          <w:spacing w:val="-4"/>
        </w:rPr>
        <w:t xml:space="preserve"> </w:t>
      </w:r>
      <w:r>
        <w:t>Identification</w:t>
      </w:r>
    </w:p>
    <w:p>
      <w:pPr>
        <w:pStyle w:val="4"/>
        <w:spacing w:before="9"/>
        <w:rPr>
          <w:b/>
          <w:sz w:val="19"/>
        </w:rPr>
      </w:pPr>
    </w:p>
    <w:p>
      <w:pPr>
        <w:pStyle w:val="4"/>
        <w:spacing w:before="1" w:line="229" w:lineRule="exact"/>
        <w:ind w:left="400"/>
      </w:pPr>
      <w:r>
        <w:t xml:space="preserve">Moreover, the translation equation to calculate the </w:t>
      </w:r>
      <w:r>
        <w:rPr>
          <w:i/>
        </w:rPr>
        <w:t>Cr</w:t>
      </w:r>
      <w:r>
        <w:rPr>
          <w:i/>
          <w:lang w:val="en-US"/>
        </w:rPr>
        <w:t xml:space="preserve">  </w:t>
      </w:r>
      <w:r>
        <w:t xml:space="preserve">value of the pixel in the </w:t>
      </w:r>
      <w:r>
        <w:rPr>
          <w:i/>
        </w:rPr>
        <w:t xml:space="preserve">YCrCb </w:t>
      </w:r>
      <w:r>
        <w:t>model is</w:t>
      </w:r>
      <w:r>
        <w:rPr>
          <w:lang w:val="en-US"/>
        </w:rPr>
        <w:t xml:space="preserve"> </w:t>
      </w:r>
      <w:r>
        <w:t>given by:</w:t>
      </w:r>
    </w:p>
    <w:p>
      <w:pPr>
        <w:jc w:val="both"/>
        <w:rPr>
          <w:i/>
          <w:w w:val="105"/>
          <w:sz w:val="21"/>
        </w:rPr>
      </w:pPr>
    </w:p>
    <w:p>
      <w:pPr>
        <w:jc w:val="both"/>
        <w:rPr>
          <w:i/>
          <w:w w:val="105"/>
          <w:sz w:val="21"/>
        </w:rPr>
      </w:pPr>
    </w:p>
    <w:p>
      <w:pPr>
        <w:ind w:firstLine="550" w:firstLineChars="250"/>
        <w:jc w:val="both"/>
        <w:rPr>
          <w:i/>
          <w:w w:val="105"/>
          <w:sz w:val="21"/>
        </w:rPr>
      </w:pPr>
      <w:r>
        <w:rPr>
          <w:i/>
          <w:w w:val="105"/>
          <w:sz w:val="21"/>
        </w:rPr>
        <w:t xml:space="preserve">Cr </w:t>
      </w:r>
      <w:r>
        <w:rPr>
          <w:rFonts w:ascii="Symbol" w:hAnsi="Symbol"/>
          <w:w w:val="105"/>
          <w:sz w:val="21"/>
        </w:rPr>
        <w:t></w:t>
      </w:r>
      <w:r>
        <w:rPr>
          <w:w w:val="105"/>
          <w:sz w:val="21"/>
        </w:rPr>
        <w:t xml:space="preserve"> (0.500)</w:t>
      </w:r>
      <w:r>
        <w:rPr>
          <w:i/>
          <w:w w:val="105"/>
          <w:sz w:val="21"/>
        </w:rPr>
        <w:t>R</w:t>
      </w:r>
      <w:r>
        <w:rPr>
          <w:i/>
          <w:w w:val="105"/>
          <w:position w:val="-4"/>
          <w:sz w:val="12"/>
        </w:rPr>
        <w:t xml:space="preserve">p </w:t>
      </w:r>
      <w:r>
        <w:rPr>
          <w:rFonts w:ascii="Symbol" w:hAnsi="Symbol"/>
          <w:w w:val="105"/>
          <w:sz w:val="21"/>
        </w:rPr>
        <w:t></w:t>
      </w:r>
      <w:r>
        <w:rPr>
          <w:w w:val="105"/>
          <w:sz w:val="21"/>
        </w:rPr>
        <w:t xml:space="preserve"> (</w:t>
      </w:r>
      <w:r>
        <w:rPr>
          <w:rFonts w:ascii="Symbol" w:hAnsi="Symbol"/>
          <w:w w:val="105"/>
          <w:sz w:val="21"/>
        </w:rPr>
        <w:t></w:t>
      </w:r>
      <w:r>
        <w:rPr>
          <w:w w:val="105"/>
          <w:sz w:val="21"/>
        </w:rPr>
        <w:t>0.4187)</w:t>
      </w:r>
      <w:r>
        <w:rPr>
          <w:i/>
          <w:w w:val="105"/>
          <w:sz w:val="21"/>
        </w:rPr>
        <w:t>G</w:t>
      </w:r>
      <w:r>
        <w:rPr>
          <w:i/>
          <w:w w:val="105"/>
          <w:position w:val="-4"/>
          <w:sz w:val="12"/>
        </w:rPr>
        <w:t xml:space="preserve">p </w:t>
      </w:r>
      <w:r>
        <w:rPr>
          <w:rFonts w:ascii="Symbol" w:hAnsi="Symbol"/>
          <w:w w:val="105"/>
          <w:sz w:val="21"/>
        </w:rPr>
        <w:t></w:t>
      </w:r>
      <w:r>
        <w:rPr>
          <w:w w:val="105"/>
          <w:sz w:val="21"/>
        </w:rPr>
        <w:t xml:space="preserve"> (</w:t>
      </w:r>
      <w:r>
        <w:rPr>
          <w:rFonts w:ascii="Symbol" w:hAnsi="Symbol"/>
          <w:w w:val="105"/>
          <w:sz w:val="21"/>
        </w:rPr>
        <w:t></w:t>
      </w:r>
      <w:r>
        <w:rPr>
          <w:w w:val="105"/>
          <w:sz w:val="21"/>
        </w:rPr>
        <w:t>0.0813)</w:t>
      </w:r>
      <w:r>
        <w:rPr>
          <w:i/>
          <w:w w:val="105"/>
          <w:sz w:val="21"/>
        </w:rPr>
        <w:t>B</w:t>
      </w:r>
    </w:p>
    <w:p>
      <w:pPr>
        <w:ind w:firstLine="550" w:firstLineChars="250"/>
        <w:jc w:val="both"/>
        <w:rPr>
          <w:i/>
          <w:w w:val="105"/>
          <w:sz w:val="21"/>
        </w:rPr>
      </w:pPr>
    </w:p>
    <w:p>
      <w:pPr>
        <w:pStyle w:val="4"/>
        <w:spacing w:before="91"/>
        <w:ind w:left="400" w:right="577" w:firstLine="360"/>
        <w:jc w:val="both"/>
      </w:pPr>
      <w:r>
        <w:t xml:space="preserve">Based on these two components, the system first accumulates the pixel numbers from the input frame to form a histogram of the hue and </w:t>
      </w:r>
      <w:r>
        <w:rPr>
          <w:i/>
        </w:rPr>
        <w:t xml:space="preserve">Cr </w:t>
      </w:r>
      <w:r>
        <w:t xml:space="preserve">values . Figure 6 (c) shows the Hue-Cr histogram of the image in Figure 6 (a). It is assumed that the background occupies larger regions than the foreground in the </w:t>
      </w:r>
      <w:r>
        <w:rPr>
          <w:lang w:val="en-IN"/>
        </w:rPr>
        <w:t>home</w:t>
      </w:r>
      <w:r>
        <w:t>. Therefore, the system normalizes and sorts these pixel numbers on the histogram. After normalization, the top 40% of pixels are classified as the background pixels, and the bottom 5% pixels are classified as the candidates of the foreground pixels.</w:t>
      </w:r>
    </w:p>
    <w:p>
      <w:pPr>
        <w:pStyle w:val="4"/>
        <w:ind w:left="400" w:right="582" w:firstLine="360"/>
        <w:jc w:val="both"/>
        <w:rPr>
          <w:lang w:val="en-US"/>
        </w:rPr>
      </w:pPr>
      <w:r>
        <w:t xml:space="preserve">Subsequently, the system identifies the foreground pixels using motion, color, and template information. Given   a   pixel   </w:t>
      </w:r>
      <w:r>
        <w:rPr>
          <w:i/>
        </w:rPr>
        <w:t>p</w:t>
      </w:r>
      <w:r>
        <w:t xml:space="preserve">,   let   </w:t>
      </w:r>
      <w:r>
        <w:rPr>
          <w:i/>
        </w:rPr>
        <w:t>M</w:t>
      </w:r>
      <w:r>
        <w:t>(</w:t>
      </w:r>
      <w:r>
        <w:rPr>
          <w:i/>
        </w:rPr>
        <w:t>p</w:t>
      </w:r>
      <w:r>
        <w:t xml:space="preserve">)   indicate   the </w:t>
      </w:r>
      <w:r>
        <w:rPr>
          <w:spacing w:val="17"/>
        </w:rPr>
        <w:t xml:space="preserve"> </w:t>
      </w:r>
      <w:r>
        <w:t>normalized</w:t>
      </w:r>
      <w:r>
        <w:rPr>
          <w:lang w:val="en-US"/>
        </w:rPr>
        <w:t>.</w:t>
      </w:r>
    </w:p>
    <w:p>
      <w:pPr>
        <w:pStyle w:val="4"/>
        <w:ind w:left="400" w:right="582" w:firstLine="360"/>
        <w:jc w:val="both"/>
        <w:rPr>
          <w:lang w:val="en-US"/>
        </w:rPr>
      </w:pPr>
    </w:p>
    <w:p>
      <w:pPr>
        <w:pStyle w:val="4"/>
        <w:ind w:left="400" w:right="582" w:firstLine="360"/>
        <w:jc w:val="both"/>
        <w:rPr>
          <w:lang w:val="en-US"/>
        </w:rPr>
      </w:pPr>
    </w:p>
    <w:p>
      <w:pPr>
        <w:pStyle w:val="4"/>
        <w:ind w:left="400" w:right="582" w:firstLine="360"/>
        <w:jc w:val="both"/>
        <w:rPr>
          <w:lang w:val="en-US"/>
        </w:rPr>
      </w:pPr>
    </w:p>
    <w:p>
      <w:pPr>
        <w:pStyle w:val="3"/>
        <w:numPr>
          <w:ilvl w:val="0"/>
          <w:numId w:val="0"/>
        </w:numPr>
        <w:tabs>
          <w:tab w:val="left" w:pos="702"/>
        </w:tabs>
        <w:spacing w:before="0" w:after="0" w:line="240" w:lineRule="auto"/>
        <w:ind w:right="0" w:rightChars="0"/>
        <w:jc w:val="left"/>
      </w:pPr>
      <w:r>
        <w:t>Object Segmentation</w:t>
      </w:r>
    </w:p>
    <w:p>
      <w:pPr>
        <w:pStyle w:val="4"/>
        <w:spacing w:before="6"/>
        <w:rPr>
          <w:b/>
          <w:sz w:val="19"/>
        </w:rPr>
      </w:pPr>
    </w:p>
    <w:p>
      <w:pPr>
        <w:pStyle w:val="4"/>
        <w:spacing w:line="185" w:lineRule="exact"/>
        <w:ind w:left="400"/>
        <w:jc w:val="both"/>
      </w:pPr>
      <w:r>
        <w:t>The system segments the objects by the process of region combination. Using a graph to represent an object, each region can be regarded as a node of the graph. If two regions are next to each other, then a link will be added to connect these two corresponding nodes in the graph. The weight of this link represents the strength of the connection between these two nodes. Let the two nodes  be</w:t>
      </w:r>
      <w:r>
        <w:rPr>
          <w:spacing w:val="12"/>
        </w:rPr>
        <w:t xml:space="preserve"> </w:t>
      </w:r>
      <w:r>
        <w:t>denoted</w:t>
      </w:r>
      <w:r>
        <w:rPr>
          <w:spacing w:val="14"/>
        </w:rPr>
        <w:t xml:space="preserve"> </w:t>
      </w:r>
      <w:r>
        <w:t>by</w:t>
      </w:r>
      <w:r>
        <w:rPr>
          <w:spacing w:val="12"/>
        </w:rPr>
        <w:t xml:space="preserve"> </w:t>
      </w:r>
      <w:r>
        <w:rPr>
          <w:i/>
        </w:rPr>
        <w:t>n</w:t>
      </w:r>
      <w:r>
        <w:rPr>
          <w:i/>
          <w:vertAlign w:val="subscript"/>
        </w:rPr>
        <w:t>k</w:t>
      </w:r>
      <w:r>
        <w:rPr>
          <w:i/>
          <w:spacing w:val="13"/>
          <w:vertAlign w:val="baseline"/>
        </w:rPr>
        <w:t xml:space="preserve"> </w:t>
      </w:r>
      <w:r>
        <w:rPr>
          <w:vertAlign w:val="baseline"/>
        </w:rPr>
        <w:t>and</w:t>
      </w:r>
      <w:r>
        <w:rPr>
          <w:spacing w:val="14"/>
          <w:vertAlign w:val="baseline"/>
        </w:rPr>
        <w:t xml:space="preserve"> </w:t>
      </w:r>
      <w:r>
        <w:rPr>
          <w:i/>
          <w:vertAlign w:val="baseline"/>
        </w:rPr>
        <w:t>n’</w:t>
      </w:r>
      <w:r>
        <w:rPr>
          <w:i/>
          <w:vertAlign w:val="subscript"/>
        </w:rPr>
        <w:t>k</w:t>
      </w:r>
      <w:r>
        <w:rPr>
          <w:i/>
          <w:spacing w:val="13"/>
          <w:vertAlign w:val="baseline"/>
        </w:rPr>
        <w:t xml:space="preserve"> </w:t>
      </w:r>
      <w:r>
        <w:rPr>
          <w:vertAlign w:val="baseline"/>
        </w:rPr>
        <w:t>respectively.</w:t>
      </w:r>
      <w:r>
        <w:rPr>
          <w:spacing w:val="27"/>
          <w:vertAlign w:val="baseline"/>
        </w:rPr>
        <w:t xml:space="preserve"> </w:t>
      </w:r>
      <w:r>
        <w:rPr>
          <w:vertAlign w:val="baseline"/>
        </w:rPr>
        <w:t>The</w:t>
      </w:r>
      <w:r>
        <w:rPr>
          <w:spacing w:val="16"/>
          <w:vertAlign w:val="baseline"/>
        </w:rPr>
        <w:t xml:space="preserve"> </w:t>
      </w:r>
      <w:r>
        <w:rPr>
          <w:vertAlign w:val="baseline"/>
        </w:rPr>
        <w:t>weight</w:t>
      </w:r>
      <w:r>
        <w:rPr>
          <w:spacing w:val="13"/>
          <w:vertAlign w:val="baseline"/>
        </w:rPr>
        <w:t xml:space="preserve"> </w:t>
      </w:r>
      <w:r>
        <w:rPr>
          <w:vertAlign w:val="baseline"/>
        </w:rPr>
        <w:t>of</w:t>
      </w:r>
      <w:r>
        <w:rPr>
          <w:spacing w:val="11"/>
          <w:vertAlign w:val="baseline"/>
        </w:rPr>
        <w:t xml:space="preserve"> </w:t>
      </w:r>
      <w:r>
        <w:rPr>
          <w:vertAlign w:val="baseline"/>
        </w:rPr>
        <w:t>the</w:t>
      </w:r>
      <w:r>
        <w:rPr>
          <w:vertAlign w:val="baseline"/>
          <w:lang w:val="en-US"/>
        </w:rPr>
        <w:t xml:space="preserve"> </w:t>
      </w:r>
      <w:r>
        <w:t>link can be defined as</w:t>
      </w:r>
    </w:p>
    <w:p>
      <w:pPr>
        <w:pStyle w:val="4"/>
        <w:spacing w:line="185" w:lineRule="exact"/>
        <w:ind w:left="400"/>
        <w:jc w:val="both"/>
      </w:pPr>
    </w:p>
    <w:p>
      <w:pPr>
        <w:pStyle w:val="4"/>
        <w:spacing w:line="185" w:lineRule="exact"/>
        <w:ind w:left="400"/>
        <w:jc w:val="both"/>
      </w:pPr>
    </w:p>
    <w:p>
      <w:pPr>
        <w:tabs>
          <w:tab w:val="left" w:pos="1428"/>
          <w:tab w:val="left" w:pos="2543"/>
        </w:tabs>
        <w:spacing w:before="94" w:line="148" w:lineRule="auto"/>
        <w:ind w:left="1115" w:right="46" w:hanging="321"/>
        <w:jc w:val="left"/>
        <w:rPr>
          <w:i/>
          <w:spacing w:val="3"/>
          <w:position w:val="-11"/>
          <w:sz w:val="22"/>
        </w:rPr>
      </w:pPr>
      <w:r>
        <w:rPr>
          <w:i/>
          <w:position w:val="-13"/>
          <w:sz w:val="22"/>
        </w:rPr>
        <w:t>w</w:t>
      </w:r>
      <w:r>
        <w:rPr>
          <w:position w:val="-13"/>
          <w:sz w:val="22"/>
        </w:rPr>
        <w:t>(</w:t>
      </w:r>
      <w:r>
        <w:rPr>
          <w:i/>
          <w:position w:val="-13"/>
          <w:sz w:val="22"/>
        </w:rPr>
        <w:t xml:space="preserve">n </w:t>
      </w:r>
      <w:r>
        <w:rPr>
          <w:position w:val="-13"/>
          <w:sz w:val="22"/>
        </w:rPr>
        <w:t xml:space="preserve">, </w:t>
      </w:r>
      <w:r>
        <w:rPr>
          <w:i/>
          <w:position w:val="-13"/>
          <w:sz w:val="22"/>
        </w:rPr>
        <w:t>n</w:t>
      </w:r>
      <w:r>
        <w:rPr>
          <w:position w:val="-13"/>
          <w:sz w:val="22"/>
        </w:rPr>
        <w:t xml:space="preserve">' ) </w:t>
      </w:r>
      <w:r>
        <w:rPr>
          <w:rFonts w:ascii="Symbol" w:hAnsi="Symbol"/>
          <w:position w:val="-13"/>
          <w:sz w:val="22"/>
        </w:rPr>
        <w:t></w:t>
      </w:r>
      <w:r>
        <w:rPr>
          <w:position w:val="-5"/>
          <w:sz w:val="22"/>
          <w:u w:val="single"/>
        </w:rPr>
        <w:t xml:space="preserve"> </w:t>
      </w:r>
      <w:r>
        <w:rPr>
          <w:spacing w:val="-10"/>
          <w:sz w:val="22"/>
        </w:rPr>
        <w:t xml:space="preserve">max( </w:t>
      </w:r>
      <w:r>
        <w:rPr>
          <w:i/>
          <w:spacing w:val="-3"/>
          <w:sz w:val="22"/>
        </w:rPr>
        <w:t>A</w:t>
      </w:r>
      <w:r>
        <w:rPr>
          <w:spacing w:val="-3"/>
          <w:sz w:val="22"/>
        </w:rPr>
        <w:t>(</w:t>
      </w:r>
      <w:r>
        <w:rPr>
          <w:i/>
          <w:spacing w:val="-3"/>
          <w:sz w:val="22"/>
        </w:rPr>
        <w:t>n</w:t>
      </w:r>
      <w:r>
        <w:rPr>
          <w:i/>
          <w:spacing w:val="-3"/>
          <w:position w:val="-5"/>
          <w:sz w:val="13"/>
          <w:u w:val="single"/>
        </w:rPr>
        <w:t xml:space="preserve">k </w:t>
      </w:r>
      <w:r>
        <w:rPr>
          <w:sz w:val="22"/>
        </w:rPr>
        <w:t xml:space="preserve">), </w:t>
      </w:r>
      <w:r>
        <w:rPr>
          <w:i/>
          <w:sz w:val="22"/>
        </w:rPr>
        <w:t>A</w:t>
      </w:r>
      <w:r>
        <w:rPr>
          <w:sz w:val="22"/>
        </w:rPr>
        <w:t>(</w:t>
      </w:r>
      <w:r>
        <w:rPr>
          <w:i/>
          <w:sz w:val="22"/>
        </w:rPr>
        <w:t>n</w:t>
      </w:r>
      <w:r>
        <w:rPr>
          <w:sz w:val="22"/>
        </w:rPr>
        <w:t>'</w:t>
      </w:r>
      <w:r>
        <w:rPr>
          <w:i/>
          <w:position w:val="-5"/>
          <w:sz w:val="13"/>
          <w:u w:val="single"/>
        </w:rPr>
        <w:t xml:space="preserve">k </w:t>
      </w:r>
      <w:r>
        <w:rPr>
          <w:sz w:val="22"/>
        </w:rPr>
        <w:t xml:space="preserve">)) </w:t>
      </w:r>
      <w:r>
        <w:rPr>
          <w:i/>
          <w:sz w:val="13"/>
        </w:rPr>
        <w:t>k</w:t>
      </w:r>
      <w:r>
        <w:rPr>
          <w:i/>
          <w:sz w:val="13"/>
        </w:rPr>
        <w:tab/>
      </w:r>
      <w:r>
        <w:rPr>
          <w:i/>
          <w:sz w:val="13"/>
        </w:rPr>
        <w:t>k</w:t>
      </w:r>
      <w:r>
        <w:rPr>
          <w:i/>
          <w:sz w:val="13"/>
        </w:rPr>
        <w:tab/>
      </w:r>
      <w:r>
        <w:rPr>
          <w:spacing w:val="3"/>
          <w:position w:val="-11"/>
          <w:sz w:val="22"/>
        </w:rPr>
        <w:t>2</w:t>
      </w:r>
      <w:r>
        <w:rPr>
          <w:i/>
          <w:spacing w:val="3"/>
          <w:position w:val="-11"/>
          <w:sz w:val="22"/>
        </w:rPr>
        <w:t>L</w:t>
      </w:r>
    </w:p>
    <w:p>
      <w:pPr>
        <w:tabs>
          <w:tab w:val="left" w:pos="1428"/>
          <w:tab w:val="left" w:pos="2543"/>
        </w:tabs>
        <w:spacing w:before="94" w:line="148" w:lineRule="auto"/>
        <w:ind w:left="1115" w:right="46" w:hanging="321"/>
        <w:jc w:val="left"/>
        <w:rPr>
          <w:i/>
          <w:spacing w:val="3"/>
          <w:position w:val="-11"/>
          <w:sz w:val="22"/>
        </w:rPr>
      </w:pPr>
    </w:p>
    <w:p>
      <w:pPr>
        <w:tabs>
          <w:tab w:val="left" w:pos="1428"/>
          <w:tab w:val="left" w:pos="2543"/>
        </w:tabs>
        <w:spacing w:before="94" w:line="148" w:lineRule="auto"/>
        <w:ind w:left="1115" w:right="46" w:hanging="321"/>
        <w:jc w:val="left"/>
        <w:rPr>
          <w:i/>
          <w:spacing w:val="3"/>
          <w:position w:val="-11"/>
          <w:sz w:val="22"/>
        </w:rPr>
      </w:pPr>
    </w:p>
    <w:p>
      <w:pPr>
        <w:pStyle w:val="2"/>
        <w:numPr>
          <w:ilvl w:val="0"/>
          <w:numId w:val="1"/>
        </w:numPr>
        <w:spacing w:before="76"/>
        <w:ind w:left="760" w:leftChars="0" w:hanging="361" w:firstLineChars="0"/>
      </w:pPr>
      <w:r>
        <w:t>Gesture Recognition</w:t>
      </w:r>
    </w:p>
    <w:p>
      <w:pPr>
        <w:pStyle w:val="4"/>
        <w:spacing w:before="9"/>
        <w:rPr>
          <w:b/>
          <w:sz w:val="23"/>
        </w:rPr>
      </w:pPr>
    </w:p>
    <w:p>
      <w:pPr>
        <w:pStyle w:val="4"/>
        <w:ind w:left="400" w:right="575"/>
        <w:jc w:val="both"/>
      </w:pPr>
      <w:r>
        <w:t xml:space="preserve">The system divides </w:t>
      </w:r>
      <w:r>
        <w:rPr>
          <w:lang w:val="en-IN"/>
        </w:rPr>
        <w:t>members</w:t>
      </w:r>
      <w:r>
        <w:t xml:space="preserve"> gestures into six classes, which include raising the left hand, raising the right hand, raising two hands, standing up, lying prone, and normal posture. Figure 10 illustrates some examples of these six classes, which can be regarded as states and be constructed to form a finite state machine. We assume  that the initial state of the finite automaton is the normal posture.Here, </w:t>
      </w:r>
      <w:r>
        <w:rPr>
          <w:i/>
        </w:rPr>
        <w:t xml:space="preserve">a </w:t>
      </w:r>
      <w:r>
        <w:rPr>
          <w:i/>
          <w:vertAlign w:val="superscript"/>
        </w:rPr>
        <w:t>t</w:t>
      </w:r>
      <w:r>
        <w:rPr>
          <w:vertAlign w:val="baseline"/>
        </w:rPr>
        <w:t xml:space="preserve">, </w:t>
      </w:r>
      <w:r>
        <w:rPr>
          <w:i/>
          <w:vertAlign w:val="baseline"/>
        </w:rPr>
        <w:t xml:space="preserve">p </w:t>
      </w:r>
      <w:r>
        <w:rPr>
          <w:i/>
          <w:vertAlign w:val="superscript"/>
        </w:rPr>
        <w:t>t</w:t>
      </w:r>
      <w:r>
        <w:rPr>
          <w:vertAlign w:val="baseline"/>
        </w:rPr>
        <w:t xml:space="preserve">, and </w:t>
      </w:r>
      <w:r>
        <w:rPr>
          <w:i/>
          <w:vertAlign w:val="baseline"/>
        </w:rPr>
        <w:t>m</w:t>
      </w:r>
      <w:r>
        <w:rPr>
          <w:i/>
          <w:vertAlign w:val="superscript"/>
        </w:rPr>
        <w:t>t</w:t>
      </w:r>
      <w:r>
        <w:rPr>
          <w:i/>
          <w:vertAlign w:val="baseline"/>
        </w:rPr>
        <w:t xml:space="preserve"> </w:t>
      </w:r>
      <w:r>
        <w:rPr>
          <w:vertAlign w:val="baseline"/>
        </w:rPr>
        <w:t xml:space="preserve">indicate the area, the center position, and the motion of the object at frame </w:t>
      </w:r>
      <w:r>
        <w:rPr>
          <w:i/>
          <w:vertAlign w:val="baseline"/>
        </w:rPr>
        <w:t xml:space="preserve">t, </w:t>
      </w:r>
      <w:r>
        <w:rPr>
          <w:vertAlign w:val="baseline"/>
        </w:rPr>
        <w:t xml:space="preserve">respectively. Symbols </w:t>
      </w:r>
      <w:r>
        <w:rPr>
          <w:b/>
          <w:i/>
          <w:vertAlign w:val="baseline"/>
        </w:rPr>
        <w:t xml:space="preserve">d </w:t>
      </w:r>
      <w:r>
        <w:rPr>
          <w:i/>
          <w:vertAlign w:val="superscript"/>
        </w:rPr>
        <w:t>t</w:t>
      </w:r>
      <w:r>
        <w:rPr>
          <w:vertAlign w:val="baseline"/>
        </w:rPr>
        <w:t xml:space="preserve">, </w:t>
      </w:r>
      <w:r>
        <w:rPr>
          <w:b/>
          <w:i/>
          <w:vertAlign w:val="baseline"/>
        </w:rPr>
        <w:t xml:space="preserve">g </w:t>
      </w:r>
      <w:r>
        <w:rPr>
          <w:i/>
          <w:vertAlign w:val="superscript"/>
        </w:rPr>
        <w:t>t</w:t>
      </w:r>
      <w:r>
        <w:rPr>
          <w:vertAlign w:val="baseline"/>
        </w:rPr>
        <w:t xml:space="preserve">, and </w:t>
      </w:r>
      <w:r>
        <w:rPr>
          <w:b/>
          <w:i/>
          <w:vertAlign w:val="baseline"/>
        </w:rPr>
        <w:t xml:space="preserve">c </w:t>
      </w:r>
      <w:r>
        <w:rPr>
          <w:i/>
          <w:vertAlign w:val="superscript"/>
        </w:rPr>
        <w:t>t</w:t>
      </w:r>
      <w:r>
        <w:rPr>
          <w:i/>
          <w:vertAlign w:val="baseline"/>
        </w:rPr>
        <w:t xml:space="preserve"> </w:t>
      </w:r>
      <w:r>
        <w:rPr>
          <w:vertAlign w:val="baseline"/>
        </w:rPr>
        <w:t>are vectors which indicate the</w:t>
      </w:r>
      <w:r>
        <w:t xml:space="preserve">areas, the center positions, and the colors of the regions belonging to object </w:t>
      </w:r>
      <w:r>
        <w:rPr>
          <w:i/>
        </w:rPr>
        <w:t xml:space="preserve">i, </w:t>
      </w:r>
      <w:r>
        <w:t xml:space="preserve">respectively. A change in these feature values at successive frames can translate the finite automaton from one state to another. Thus, we define 14 rules (corresponding to transitions </w:t>
      </w:r>
      <w:r>
        <w:rPr>
          <w:i/>
        </w:rPr>
        <w:t xml:space="preserve">a </w:t>
      </w:r>
      <w:r>
        <w:t xml:space="preserve">to </w:t>
      </w:r>
      <w:r>
        <w:rPr>
          <w:i/>
        </w:rPr>
        <w:t>l</w:t>
      </w:r>
      <w:r>
        <w:t xml:space="preserve">) to translate the states. For example, if the center positions of some left regions of object </w:t>
      </w:r>
      <w:r>
        <w:rPr>
          <w:i/>
        </w:rPr>
        <w:t xml:space="preserve">i </w:t>
      </w:r>
      <w:r>
        <w:t xml:space="preserve">move upwards and are larger than a preset threshold value, and the area and center position of object </w:t>
      </w:r>
      <w:r>
        <w:rPr>
          <w:i/>
        </w:rPr>
        <w:t xml:space="preserve">i </w:t>
      </w:r>
      <w:r>
        <w:t xml:space="preserve">increase, then the </w:t>
      </w:r>
      <w:r>
        <w:rPr>
          <w:lang w:val="en-IN"/>
        </w:rPr>
        <w:t>members</w:t>
      </w:r>
      <w:r>
        <w:t xml:space="preserve"> may be raising his/her left hand. This situation can cause a state transition from</w:t>
      </w:r>
      <w:r>
        <w:rPr>
          <w:lang w:val="en-US"/>
        </w:rPr>
        <w:t xml:space="preserve"> </w:t>
      </w:r>
      <w:r>
        <w:rPr>
          <w:w w:val="99"/>
        </w:rPr>
        <w:t>normal</w:t>
      </w:r>
      <w:r>
        <w:rPr>
          <w:w w:val="42"/>
        </w:rPr>
        <w:t>‟</w:t>
      </w:r>
      <w:r>
        <w:t xml:space="preserve"> </w:t>
      </w:r>
      <w:r>
        <w:rPr>
          <w:w w:val="99"/>
        </w:rPr>
        <w:t>to</w:t>
      </w:r>
      <w:r>
        <w:t xml:space="preserve"> </w:t>
      </w:r>
      <w:r>
        <w:rPr>
          <w:w w:val="74"/>
        </w:rPr>
        <w:t>„</w:t>
      </w:r>
      <w:r>
        <w:rPr>
          <w:w w:val="99"/>
        </w:rPr>
        <w:t>raising</w:t>
      </w:r>
      <w:r>
        <w:t xml:space="preserve"> </w:t>
      </w:r>
      <w:r>
        <w:rPr>
          <w:w w:val="99"/>
        </w:rPr>
        <w:t>the</w:t>
      </w:r>
      <w:r>
        <w:t xml:space="preserve"> </w:t>
      </w:r>
      <w:r>
        <w:rPr>
          <w:w w:val="99"/>
        </w:rPr>
        <w:t>left</w:t>
      </w:r>
      <w:r>
        <w:t xml:space="preserve"> </w:t>
      </w:r>
      <w:r>
        <w:rPr>
          <w:w w:val="99"/>
        </w:rPr>
        <w:t>hand</w:t>
      </w:r>
      <w:r>
        <w:rPr>
          <w:w w:val="42"/>
        </w:rPr>
        <w:t>‟</w:t>
      </w:r>
      <w:r>
        <w:t xml:space="preserve"> </w:t>
      </w:r>
      <w:r>
        <w:rPr>
          <w:w w:val="99"/>
        </w:rPr>
        <w:t>through</w:t>
      </w:r>
      <w:r>
        <w:t xml:space="preserve"> </w:t>
      </w:r>
      <w:r>
        <w:rPr>
          <w:w w:val="99"/>
        </w:rPr>
        <w:t>transition</w:t>
      </w:r>
      <w:r>
        <w:t xml:space="preserve"> </w:t>
      </w:r>
      <w:r>
        <w:rPr>
          <w:i/>
          <w:w w:val="99"/>
        </w:rPr>
        <w:t>a</w:t>
      </w:r>
    </w:p>
    <w:p>
      <w:pPr>
        <w:tabs>
          <w:tab w:val="left" w:pos="1428"/>
          <w:tab w:val="left" w:pos="2543"/>
        </w:tabs>
        <w:spacing w:before="94" w:line="148" w:lineRule="auto"/>
        <w:ind w:left="1115" w:right="46" w:hanging="321"/>
        <w:jc w:val="left"/>
        <w:rPr>
          <w:i/>
          <w:spacing w:val="3"/>
          <w:position w:val="-11"/>
          <w:sz w:val="22"/>
        </w:rPr>
      </w:pPr>
    </w:p>
    <w:p>
      <w:pPr>
        <w:tabs>
          <w:tab w:val="left" w:pos="1428"/>
          <w:tab w:val="left" w:pos="2543"/>
        </w:tabs>
        <w:spacing w:before="94" w:line="148" w:lineRule="auto"/>
        <w:ind w:left="1115" w:right="46" w:hanging="321"/>
        <w:jc w:val="left"/>
        <w:rPr>
          <w:i/>
          <w:spacing w:val="3"/>
          <w:position w:val="-11"/>
          <w:sz w:val="22"/>
        </w:rPr>
      </w:pPr>
    </w:p>
    <w:p>
      <w:pPr>
        <w:pStyle w:val="2"/>
        <w:numPr>
          <w:ilvl w:val="0"/>
          <w:numId w:val="3"/>
        </w:numPr>
        <w:tabs>
          <w:tab w:val="left" w:pos="640"/>
        </w:tabs>
        <w:spacing w:before="0" w:after="0" w:line="240" w:lineRule="auto"/>
        <w:ind w:left="640" w:right="0" w:hanging="240"/>
        <w:jc w:val="left"/>
      </w:pPr>
      <w:r>
        <w:t>Experimental</w:t>
      </w:r>
      <w:r>
        <w:rPr>
          <w:spacing w:val="-7"/>
        </w:rPr>
        <w:t xml:space="preserve"> </w:t>
      </w:r>
      <w:r>
        <w:t>Results</w:t>
      </w:r>
    </w:p>
    <w:p>
      <w:pPr>
        <w:pStyle w:val="4"/>
        <w:spacing w:before="227"/>
        <w:ind w:left="400" w:right="575" w:firstLine="360"/>
        <w:jc w:val="both"/>
      </w:pPr>
      <w:r>
        <w:t>The input sequences for our system were acquired using a PTZ camera mounted on a platform and processed on a PC with an IntelRCore™ 2.186GHz CPU. The PTZ camera is set at a height of approximately 155 cm to 175 cm above the floor. The input video sequences are recorded at a rate of 30</w:t>
      </w:r>
      <w:r>
        <w:rPr>
          <w:spacing w:val="-3"/>
        </w:rPr>
        <w:t xml:space="preserve"> </w:t>
      </w:r>
      <w:r>
        <w:t>frames/second.</w:t>
      </w:r>
    </w:p>
    <w:p>
      <w:pPr>
        <w:pStyle w:val="4"/>
        <w:ind w:left="400" w:right="577" w:firstLine="360"/>
        <w:jc w:val="both"/>
      </w:pPr>
      <w:r>
        <w:t xml:space="preserve">Figure 11 shows an example of the </w:t>
      </w:r>
      <w:r>
        <w:rPr>
          <w:lang w:val="en-IN"/>
        </w:rPr>
        <w:t>members</w:t>
      </w:r>
      <w:r>
        <w:t xml:space="preserve"> is raising her hand. The first column illustrates three selected frames of this sequence, and the second column shows their corresponding region growing results. Their segmentation results are shown in the third column. In  this case the state of the finite state machine will change </w:t>
      </w:r>
      <w:r>
        <w:rPr>
          <w:spacing w:val="-2"/>
          <w:w w:val="99"/>
        </w:rPr>
        <w:t>f</w:t>
      </w:r>
      <w:r>
        <w:rPr>
          <w:w w:val="99"/>
        </w:rPr>
        <w:t>r</w:t>
      </w:r>
      <w:r>
        <w:rPr>
          <w:spacing w:val="3"/>
          <w:w w:val="99"/>
        </w:rPr>
        <w:t>o</w:t>
      </w:r>
      <w:r>
        <w:rPr>
          <w:w w:val="99"/>
        </w:rPr>
        <w:t>m</w:t>
      </w:r>
      <w:r>
        <w:t xml:space="preserve">  </w:t>
      </w:r>
      <w:r>
        <w:rPr>
          <w:spacing w:val="10"/>
        </w:rPr>
        <w:t xml:space="preserve"> </w:t>
      </w:r>
      <w:r>
        <w:rPr>
          <w:w w:val="74"/>
        </w:rPr>
        <w:t>„</w:t>
      </w:r>
      <w:r>
        <w:rPr>
          <w:spacing w:val="-2"/>
          <w:w w:val="99"/>
        </w:rPr>
        <w:t>n</w:t>
      </w:r>
      <w:r>
        <w:rPr>
          <w:spacing w:val="1"/>
          <w:w w:val="99"/>
        </w:rPr>
        <w:t>o</w:t>
      </w:r>
      <w:r>
        <w:rPr>
          <w:spacing w:val="2"/>
          <w:w w:val="99"/>
        </w:rPr>
        <w:t>r</w:t>
      </w:r>
      <w:r>
        <w:rPr>
          <w:spacing w:val="-4"/>
          <w:w w:val="99"/>
        </w:rPr>
        <w:t>m</w:t>
      </w:r>
      <w:r>
        <w:rPr>
          <w:w w:val="99"/>
        </w:rPr>
        <w:t>a</w:t>
      </w:r>
      <w:r>
        <w:rPr>
          <w:spacing w:val="3"/>
          <w:w w:val="99"/>
        </w:rPr>
        <w:t>l</w:t>
      </w:r>
      <w:r>
        <w:rPr>
          <w:w w:val="42"/>
        </w:rPr>
        <w:t>‟</w:t>
      </w:r>
      <w:r>
        <w:t xml:space="preserve">  </w:t>
      </w:r>
      <w:r>
        <w:rPr>
          <w:spacing w:val="11"/>
        </w:rPr>
        <w:t xml:space="preserve"> </w:t>
      </w:r>
      <w:r>
        <w:rPr>
          <w:w w:val="99"/>
        </w:rPr>
        <w:t>to</w:t>
      </w:r>
      <w:r>
        <w:t xml:space="preserve">  </w:t>
      </w:r>
      <w:r>
        <w:rPr>
          <w:spacing w:val="14"/>
        </w:rPr>
        <w:t xml:space="preserve"> </w:t>
      </w:r>
      <w:r>
        <w:rPr>
          <w:spacing w:val="-2"/>
          <w:w w:val="74"/>
        </w:rPr>
        <w:t>„</w:t>
      </w:r>
      <w:r>
        <w:rPr>
          <w:w w:val="99"/>
        </w:rPr>
        <w:t>rais</w:t>
      </w:r>
      <w:r>
        <w:rPr>
          <w:spacing w:val="-1"/>
          <w:w w:val="99"/>
        </w:rPr>
        <w:t>i</w:t>
      </w:r>
      <w:r>
        <w:rPr>
          <w:spacing w:val="1"/>
          <w:w w:val="99"/>
        </w:rPr>
        <w:t>n</w:t>
      </w:r>
      <w:r>
        <w:rPr>
          <w:w w:val="99"/>
        </w:rPr>
        <w:t>g</w:t>
      </w:r>
      <w:r>
        <w:t xml:space="preserve">  </w:t>
      </w:r>
      <w:r>
        <w:rPr>
          <w:spacing w:val="14"/>
        </w:rPr>
        <w:t xml:space="preserve"> </w:t>
      </w:r>
      <w:r>
        <w:rPr>
          <w:w w:val="99"/>
        </w:rPr>
        <w:t>t</w:t>
      </w:r>
      <w:r>
        <w:rPr>
          <w:spacing w:val="-2"/>
          <w:w w:val="99"/>
        </w:rPr>
        <w:t>h</w:t>
      </w:r>
      <w:r>
        <w:rPr>
          <w:w w:val="99"/>
        </w:rPr>
        <w:t>e</w:t>
      </w:r>
      <w:r>
        <w:t xml:space="preserve">  </w:t>
      </w:r>
      <w:r>
        <w:rPr>
          <w:spacing w:val="13"/>
        </w:rPr>
        <w:t xml:space="preserve"> </w:t>
      </w:r>
      <w:r>
        <w:rPr>
          <w:w w:val="99"/>
        </w:rPr>
        <w:t>ri</w:t>
      </w:r>
      <w:r>
        <w:rPr>
          <w:spacing w:val="-2"/>
          <w:w w:val="99"/>
        </w:rPr>
        <w:t>gh</w:t>
      </w:r>
      <w:r>
        <w:rPr>
          <w:w w:val="99"/>
        </w:rPr>
        <w:t>t</w:t>
      </w:r>
      <w:r>
        <w:t xml:space="preserve">  </w:t>
      </w:r>
      <w:r>
        <w:rPr>
          <w:spacing w:val="12"/>
        </w:rPr>
        <w:t xml:space="preserve"> </w:t>
      </w:r>
      <w:r>
        <w:rPr>
          <w:spacing w:val="-2"/>
          <w:w w:val="99"/>
        </w:rPr>
        <w:t>h</w:t>
      </w:r>
      <w:r>
        <w:rPr>
          <w:spacing w:val="2"/>
          <w:w w:val="99"/>
        </w:rPr>
        <w:t>a</w:t>
      </w:r>
      <w:r>
        <w:rPr>
          <w:spacing w:val="-2"/>
          <w:w w:val="99"/>
        </w:rPr>
        <w:t>n</w:t>
      </w:r>
      <w:r>
        <w:rPr>
          <w:spacing w:val="2"/>
          <w:w w:val="99"/>
        </w:rPr>
        <w:t>d</w:t>
      </w:r>
      <w:r>
        <w:rPr>
          <w:w w:val="42"/>
        </w:rPr>
        <w:t>‟</w:t>
      </w:r>
      <w:r>
        <w:t xml:space="preserve">  </w:t>
      </w:r>
      <w:r>
        <w:rPr>
          <w:spacing w:val="11"/>
        </w:rPr>
        <w:t xml:space="preserve"> </w:t>
      </w:r>
      <w:r>
        <w:rPr>
          <w:spacing w:val="-6"/>
          <w:w w:val="99"/>
        </w:rPr>
        <w:t>t</w:t>
      </w:r>
      <w:r>
        <w:rPr>
          <w:spacing w:val="-8"/>
          <w:w w:val="99"/>
        </w:rPr>
        <w:t>h</w:t>
      </w:r>
      <w:r>
        <w:rPr>
          <w:spacing w:val="-6"/>
          <w:w w:val="99"/>
        </w:rPr>
        <w:t>r</w:t>
      </w:r>
      <w:r>
        <w:rPr>
          <w:spacing w:val="-5"/>
          <w:w w:val="99"/>
        </w:rPr>
        <w:t>oug</w:t>
      </w:r>
      <w:r>
        <w:rPr>
          <w:spacing w:val="-6"/>
          <w:w w:val="99"/>
        </w:rPr>
        <w:t>h</w:t>
      </w:r>
      <w:r>
        <w:rPr>
          <w:w w:val="99"/>
        </w:rPr>
        <w:t xml:space="preserve"> </w:t>
      </w:r>
      <w:r>
        <w:t>transition</w:t>
      </w:r>
      <w:r>
        <w:rPr>
          <w:spacing w:val="-1"/>
        </w:rPr>
        <w:t xml:space="preserve"> </w:t>
      </w:r>
      <w:r>
        <w:rPr>
          <w:i/>
        </w:rPr>
        <w:t>b</w:t>
      </w:r>
      <w: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l =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list_names =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E"/>
          <w:lang w:val="en-US" w:eastAsia="zh-CN" w:bidi="ar"/>
        </w:rPr>
        <w:t>for</w:t>
      </w:r>
      <w:r>
        <w:rPr>
          <w:rFonts w:hint="default" w:ascii="Consolas" w:hAnsi="Consolas" w:eastAsia="Consolas" w:cs="Consolas"/>
          <w:b w:val="0"/>
          <w:color w:val="000000"/>
          <w:kern w:val="0"/>
          <w:sz w:val="16"/>
          <w:szCs w:val="16"/>
          <w:shd w:val="clear" w:fill="FFFFFE"/>
          <w:lang w:val="en-US" w:eastAsia="zh-CN" w:bidi="ar"/>
        </w:rPr>
        <w:t> i </w:t>
      </w:r>
      <w:r>
        <w:rPr>
          <w:rFonts w:hint="default" w:ascii="Consolas" w:hAnsi="Consolas" w:eastAsia="Consolas" w:cs="Consolas"/>
          <w:b w:val="0"/>
          <w:color w:val="0000FF"/>
          <w:kern w:val="0"/>
          <w:sz w:val="16"/>
          <w:szCs w:val="16"/>
          <w:shd w:val="clear" w:fill="FFFFFE"/>
          <w:lang w:val="en-US" w:eastAsia="zh-CN" w:bidi="ar"/>
        </w:rPr>
        <w:t>in</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795E26"/>
          <w:kern w:val="0"/>
          <w:sz w:val="16"/>
          <w:szCs w:val="16"/>
          <w:shd w:val="clear" w:fill="FFFFFE"/>
          <w:lang w:val="en-US" w:eastAsia="zh-CN" w:bidi="ar"/>
        </w:rPr>
        <w:t>range</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09885A"/>
          <w:kern w:val="0"/>
          <w:sz w:val="16"/>
          <w:szCs w:val="16"/>
          <w:shd w:val="clear" w:fill="FFFFFE"/>
          <w:lang w:val="en-US" w:eastAsia="zh-CN" w:bidi="ar"/>
        </w:rPr>
        <w:t>10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l.append(</w:t>
      </w:r>
      <w:r>
        <w:rPr>
          <w:rFonts w:hint="default" w:ascii="Consolas" w:hAnsi="Consolas" w:eastAsia="Consolas" w:cs="Consolas"/>
          <w:b w:val="0"/>
          <w:color w:val="09885A"/>
          <w:kern w:val="0"/>
          <w:sz w:val="16"/>
          <w:szCs w:val="16"/>
          <w:shd w:val="clear" w:fill="FFFFFE"/>
          <w:lang w:val="en-US" w:eastAsia="zh-CN" w:bidi="ar"/>
        </w:rPr>
        <w:t>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E"/>
          <w:lang w:val="en-US" w:eastAsia="zh-CN" w:bidi="ar"/>
        </w:rPr>
        <w:t>for</w:t>
      </w:r>
      <w:r>
        <w:rPr>
          <w:rFonts w:hint="default" w:ascii="Consolas" w:hAnsi="Consolas" w:eastAsia="Consolas" w:cs="Consolas"/>
          <w:b w:val="0"/>
          <w:color w:val="000000"/>
          <w:kern w:val="0"/>
          <w:sz w:val="16"/>
          <w:szCs w:val="16"/>
          <w:shd w:val="clear" w:fill="FFFFFE"/>
          <w:lang w:val="en-US" w:eastAsia="zh-CN" w:bidi="ar"/>
        </w:rPr>
        <w:t> i </w:t>
      </w:r>
      <w:r>
        <w:rPr>
          <w:rFonts w:hint="default" w:ascii="Consolas" w:hAnsi="Consolas" w:eastAsia="Consolas" w:cs="Consolas"/>
          <w:b w:val="0"/>
          <w:color w:val="0000FF"/>
          <w:kern w:val="0"/>
          <w:sz w:val="16"/>
          <w:szCs w:val="16"/>
          <w:shd w:val="clear" w:fill="FFFFFE"/>
          <w:lang w:val="en-US" w:eastAsia="zh-CN" w:bidi="ar"/>
        </w:rPr>
        <w:t>in</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795E26"/>
          <w:kern w:val="0"/>
          <w:sz w:val="16"/>
          <w:szCs w:val="16"/>
          <w:shd w:val="clear" w:fill="FFFFFE"/>
          <w:lang w:val="en-US" w:eastAsia="zh-CN" w:bidi="ar"/>
        </w:rPr>
        <w:t>range</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795E26"/>
          <w:kern w:val="0"/>
          <w:sz w:val="16"/>
          <w:szCs w:val="16"/>
          <w:shd w:val="clear" w:fill="FFFFFE"/>
          <w:lang w:val="en-US" w:eastAsia="zh-CN" w:bidi="ar"/>
        </w:rPr>
        <w:t>len</w:t>
      </w:r>
      <w:r>
        <w:rPr>
          <w:rFonts w:hint="default" w:ascii="Consolas" w:hAnsi="Consolas" w:eastAsia="Consolas" w:cs="Consolas"/>
          <w:b w:val="0"/>
          <w:color w:val="000000"/>
          <w:kern w:val="0"/>
          <w:sz w:val="16"/>
          <w:szCs w:val="16"/>
          <w:shd w:val="clear" w:fill="FFFFFE"/>
          <w:lang w:val="en-US" w:eastAsia="zh-CN" w:bidi="ar"/>
        </w:rPr>
        <w:t>(x)):</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if(l[y[i] - </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 </w:t>
      </w:r>
      <w:r>
        <w:rPr>
          <w:rFonts w:hint="default" w:ascii="Consolas" w:hAnsi="Consolas" w:eastAsia="Consolas" w:cs="Consolas"/>
          <w:b w:val="0"/>
          <w:color w:val="09885A"/>
          <w:kern w:val="0"/>
          <w:sz w:val="16"/>
          <w:szCs w:val="16"/>
          <w:shd w:val="clear" w:fill="FFFFFE"/>
          <w:lang w:val="en-US" w:eastAsia="zh-CN" w:bidi="ar"/>
        </w:rPr>
        <w:t>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l[y[i] - </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 i</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if(</w:t>
      </w:r>
      <w:r>
        <w:rPr>
          <w:rFonts w:hint="default" w:ascii="Consolas" w:hAnsi="Consolas" w:eastAsia="Consolas" w:cs="Consolas"/>
          <w:b w:val="0"/>
          <w:color w:val="795E26"/>
          <w:kern w:val="0"/>
          <w:sz w:val="16"/>
          <w:szCs w:val="16"/>
          <w:shd w:val="clear" w:fill="FFFFFE"/>
          <w:lang w:val="en-US" w:eastAsia="zh-CN" w:bidi="ar"/>
        </w:rPr>
        <w:t>len</w:t>
      </w:r>
      <w:r>
        <w:rPr>
          <w:rFonts w:hint="default" w:ascii="Consolas" w:hAnsi="Consolas" w:eastAsia="Consolas" w:cs="Consolas"/>
          <w:b w:val="0"/>
          <w:color w:val="000000"/>
          <w:kern w:val="0"/>
          <w:sz w:val="16"/>
          <w:szCs w:val="16"/>
          <w:shd w:val="clear" w:fill="FFFFFE"/>
          <w:lang w:val="en-US" w:eastAsia="zh-CN" w:bidi="ar"/>
        </w:rPr>
        <w:t>(np.unique(l)) == </w:t>
      </w:r>
      <w:r>
        <w:rPr>
          <w:rFonts w:hint="default" w:ascii="Consolas" w:hAnsi="Consolas" w:eastAsia="Consolas" w:cs="Consolas"/>
          <w:b w:val="0"/>
          <w:color w:val="09885A"/>
          <w:kern w:val="0"/>
          <w:sz w:val="16"/>
          <w:szCs w:val="16"/>
          <w:shd w:val="clear" w:fill="FFFFFE"/>
          <w:lang w:val="en-US" w:eastAsia="zh-CN" w:bidi="ar"/>
        </w:rPr>
        <w:t>10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AF00DB"/>
          <w:kern w:val="0"/>
          <w:sz w:val="16"/>
          <w:szCs w:val="16"/>
          <w:shd w:val="clear" w:fill="FFFFFE"/>
          <w:lang w:val="en-US" w:eastAsia="zh-CN" w:bidi="ar"/>
        </w:rPr>
        <w:t>break</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E"/>
          <w:lang w:val="en-US" w:eastAsia="zh-CN" w:bidi="ar"/>
        </w:rPr>
        <w:t>for</w:t>
      </w:r>
      <w:r>
        <w:rPr>
          <w:rFonts w:hint="default" w:ascii="Consolas" w:hAnsi="Consolas" w:eastAsia="Consolas" w:cs="Consolas"/>
          <w:b w:val="0"/>
          <w:color w:val="000000"/>
          <w:kern w:val="0"/>
          <w:sz w:val="16"/>
          <w:szCs w:val="16"/>
          <w:shd w:val="clear" w:fill="FFFFFE"/>
          <w:lang w:val="en-US" w:eastAsia="zh-CN" w:bidi="ar"/>
        </w:rPr>
        <w:t> i </w:t>
      </w:r>
      <w:r>
        <w:rPr>
          <w:rFonts w:hint="default" w:ascii="Consolas" w:hAnsi="Consolas" w:eastAsia="Consolas" w:cs="Consolas"/>
          <w:b w:val="0"/>
          <w:color w:val="0000FF"/>
          <w:kern w:val="0"/>
          <w:sz w:val="16"/>
          <w:szCs w:val="16"/>
          <w:shd w:val="clear" w:fill="FFFFFE"/>
          <w:lang w:val="en-US" w:eastAsia="zh-CN" w:bidi="ar"/>
        </w:rPr>
        <w:t>in</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795E26"/>
          <w:kern w:val="0"/>
          <w:sz w:val="16"/>
          <w:szCs w:val="16"/>
          <w:shd w:val="clear" w:fill="FFFFFE"/>
          <w:lang w:val="en-US" w:eastAsia="zh-CN" w:bidi="ar"/>
        </w:rPr>
        <w:t>range</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795E26"/>
          <w:kern w:val="0"/>
          <w:sz w:val="16"/>
          <w:szCs w:val="16"/>
          <w:shd w:val="clear" w:fill="FFFFFE"/>
          <w:lang w:val="en-US" w:eastAsia="zh-CN" w:bidi="ar"/>
        </w:rPr>
        <w:t>len</w:t>
      </w:r>
      <w:r>
        <w:rPr>
          <w:rFonts w:hint="default" w:ascii="Consolas" w:hAnsi="Consolas" w:eastAsia="Consolas" w:cs="Consolas"/>
          <w:b w:val="0"/>
          <w:color w:val="000000"/>
          <w:kern w:val="0"/>
          <w:sz w:val="16"/>
          <w:szCs w:val="16"/>
          <w:shd w:val="clear" w:fill="FFFFFE"/>
          <w:lang w:val="en-US" w:eastAsia="zh-CN" w:bidi="ar"/>
        </w:rPr>
        <w:t>(l)):</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%matplotlib </w:t>
      </w:r>
      <w:r>
        <w:rPr>
          <w:rFonts w:hint="default" w:ascii="Consolas" w:hAnsi="Consolas" w:eastAsia="Consolas" w:cs="Consolas"/>
          <w:b w:val="0"/>
          <w:color w:val="000000"/>
          <w:kern w:val="0"/>
          <w:sz w:val="16"/>
          <w:szCs w:val="16"/>
          <w:shd w:val="clear" w:fill="FFFFFE"/>
          <w:lang w:val="en-US" w:eastAsia="zh-CN" w:bidi="ar"/>
        </w:rPr>
        <w:t>inline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795E26"/>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A31515"/>
          <w:kern w:val="0"/>
          <w:sz w:val="16"/>
          <w:szCs w:val="16"/>
          <w:shd w:val="clear" w:fill="FFFFFE"/>
          <w:lang w:val="en-US" w:eastAsia="zh-CN" w:bidi="ar"/>
        </w:rPr>
        <w:t>"Class Label: "</w:t>
      </w:r>
      <w:r>
        <w:rPr>
          <w:rFonts w:hint="default" w:ascii="Consolas" w:hAnsi="Consolas" w:eastAsia="Consolas" w:cs="Consolas"/>
          <w:b w:val="0"/>
          <w:color w:val="000000"/>
          <w:kern w:val="0"/>
          <w:sz w:val="16"/>
          <w:szCs w:val="16"/>
          <w:shd w:val="clear" w:fill="FFFFFE"/>
          <w:lang w:val="en-US" w:eastAsia="zh-CN" w:bidi="ar"/>
        </w:rPr>
        <w:t> + str(i + </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plt.imshow(np.asarray(z[l[i]]), cmap  =cm.gray)</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plt.show()</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plt.imshow(np.asarray(x[l[i]]), cmap = cm.gray)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plt.show()</w:t>
      </w:r>
    </w:p>
    <w:p>
      <w:pPr>
        <w:pStyle w:val="4"/>
        <w:ind w:left="400" w:right="577" w:firstLine="360"/>
        <w:jc w:val="both"/>
      </w:pPr>
    </w:p>
    <w:p>
      <w:pPr>
        <w:pStyle w:val="4"/>
        <w:ind w:left="400" w:right="577" w:firstLine="360"/>
        <w:jc w:val="both"/>
      </w:pPr>
    </w:p>
    <w:p>
      <w:pPr>
        <w:keepNext w:val="0"/>
        <w:keepLines w:val="0"/>
        <w:widowControl/>
        <w:suppressLineNumbers w:val="0"/>
        <w:shd w:val="clear" w:fill="FFFFFF"/>
        <w:ind w:left="0" w:firstLine="0"/>
        <w:jc w:val="left"/>
      </w:pPr>
      <w:r>
        <w:drawing>
          <wp:inline distT="0" distB="0" distL="114300" distR="114300">
            <wp:extent cx="2588260" cy="4754880"/>
            <wp:effectExtent l="0" t="0" r="2540" b="0"/>
            <wp:docPr id="1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22"/>
                    <pic:cNvPicPr>
                      <a:picLocks noChangeAspect="1"/>
                    </pic:cNvPicPr>
                  </pic:nvPicPr>
                  <pic:blipFill>
                    <a:blip r:embed="rId15"/>
                    <a:stretch>
                      <a:fillRect/>
                    </a:stretch>
                  </pic:blipFill>
                  <pic:spPr>
                    <a:xfrm>
                      <a:off x="0" y="0"/>
                      <a:ext cx="2588260" cy="475488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pPr>
      <w:r>
        <w:drawing>
          <wp:inline distT="0" distB="0" distL="114300" distR="114300">
            <wp:extent cx="3383280" cy="3474720"/>
            <wp:effectExtent l="0" t="0" r="0" b="0"/>
            <wp:docPr id="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23"/>
                    <pic:cNvPicPr>
                      <a:picLocks noChangeAspect="1"/>
                    </pic:cNvPicPr>
                  </pic:nvPicPr>
                  <pic:blipFill>
                    <a:blip r:embed="rId16"/>
                    <a:stretch>
                      <a:fillRect/>
                    </a:stretch>
                  </pic:blipFill>
                  <pic:spPr>
                    <a:xfrm>
                      <a:off x="0" y="0"/>
                      <a:ext cx="3383280" cy="347472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pPr>
      <w:r>
        <w:drawing>
          <wp:inline distT="0" distB="0" distL="114300" distR="114300">
            <wp:extent cx="3726815" cy="4474210"/>
            <wp:effectExtent l="0" t="0" r="6985" b="6350"/>
            <wp:docPr id="1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4"/>
                    <pic:cNvPicPr>
                      <a:picLocks noChangeAspect="1"/>
                    </pic:cNvPicPr>
                  </pic:nvPicPr>
                  <pic:blipFill>
                    <a:blip r:embed="rId17"/>
                    <a:stretch>
                      <a:fillRect/>
                    </a:stretch>
                  </pic:blipFill>
                  <pic:spPr>
                    <a:xfrm>
                      <a:off x="0" y="0"/>
                      <a:ext cx="3726815" cy="447421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ans-serif" w:hAnsi="sans-serif" w:eastAsia="sans-serif" w:cs="sans-serif"/>
          <w:i w:val="0"/>
          <w:caps w:val="0"/>
          <w:color w:val="212121"/>
          <w:spacing w:val="0"/>
          <w:kern w:val="0"/>
          <w:sz w:val="16"/>
          <w:szCs w:val="16"/>
          <w:shd w:val="clear" w:fill="FFFFFF"/>
          <w:lang w:val="en-US" w:eastAsia="zh-CN" w:bidi="ar"/>
        </w:rPr>
      </w:pPr>
      <w:r>
        <w:drawing>
          <wp:inline distT="0" distB="0" distL="114300" distR="114300">
            <wp:extent cx="3048000" cy="4090670"/>
            <wp:effectExtent l="0" t="0" r="0" b="8890"/>
            <wp:docPr id="1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25"/>
                    <pic:cNvPicPr>
                      <a:picLocks noChangeAspect="1"/>
                    </pic:cNvPicPr>
                  </pic:nvPicPr>
                  <pic:blipFill>
                    <a:blip r:embed="rId18"/>
                    <a:stretch>
                      <a:fillRect/>
                    </a:stretch>
                  </pic:blipFill>
                  <pic:spPr>
                    <a:xfrm>
                      <a:off x="0" y="0"/>
                      <a:ext cx="3048000" cy="4090670"/>
                    </a:xfrm>
                    <a:prstGeom prst="rect">
                      <a:avLst/>
                    </a:prstGeom>
                    <a:noFill/>
                    <a:ln w="9525">
                      <a:noFill/>
                    </a:ln>
                  </pic:spPr>
                </pic:pic>
              </a:graphicData>
            </a:graphic>
          </wp:inline>
        </w:drawing>
      </w:r>
      <w:r>
        <w:rPr>
          <w:rFonts w:hint="default" w:ascii="sans-serif" w:hAnsi="sans-serif" w:eastAsia="sans-serif" w:cs="sans-serif"/>
          <w:i w:val="0"/>
          <w:caps w:val="0"/>
          <w:color w:val="212121"/>
          <w:spacing w:val="0"/>
          <w:kern w:val="0"/>
          <w:sz w:val="16"/>
          <w:szCs w:val="16"/>
          <w:shd w:val="clear" w:fill="FFFFFF"/>
          <w:lang w:val="en-US" w:eastAsia="zh-CN" w:bidi="ar"/>
        </w:rPr>
        <w:drawing>
          <wp:inline distT="0" distB="0" distL="114300" distR="114300">
            <wp:extent cx="304800" cy="304800"/>
            <wp:effectExtent l="0" t="0" r="0" b="0"/>
            <wp:docPr id="8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 descr="IMG_264"/>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ans-serif" w:hAnsi="sans-serif" w:eastAsia="sans-serif" w:cs="sans-serif"/>
          <w:i w:val="0"/>
          <w:caps w:val="0"/>
          <w:color w:val="212121"/>
          <w:spacing w:val="0"/>
          <w:kern w:val="0"/>
          <w:sz w:val="16"/>
          <w:szCs w:val="16"/>
          <w:shd w:val="clear" w:fill="FFFFFF"/>
          <w:lang w:val="en-US" w:eastAsia="zh-CN" w:bidi="ar"/>
        </w:rPr>
      </w:pPr>
    </w:p>
    <w:p>
      <w:pPr>
        <w:keepNext w:val="0"/>
        <w:keepLines w:val="0"/>
        <w:widowControl/>
        <w:suppressLineNumbers w:val="0"/>
        <w:shd w:val="clear" w:fill="FFFFFF"/>
        <w:ind w:left="0" w:firstLine="0"/>
        <w:jc w:val="left"/>
        <w:rPr>
          <w:rFonts w:hint="default" w:ascii="sans-serif" w:hAnsi="sans-serif" w:eastAsia="sans-serif" w:cs="sans-serif"/>
          <w:i w:val="0"/>
          <w:caps w:val="0"/>
          <w:color w:val="212121"/>
          <w:spacing w:val="0"/>
          <w:kern w:val="0"/>
          <w:sz w:val="16"/>
          <w:szCs w:val="16"/>
          <w:shd w:val="clear" w:fill="FFFFFF"/>
          <w:lang w:val="en-US" w:eastAsia="zh-CN" w:bidi="ar"/>
        </w:rPr>
      </w:pPr>
    </w:p>
    <w:p>
      <w:pPr>
        <w:keepNext w:val="0"/>
        <w:keepLines w:val="0"/>
        <w:widowControl/>
        <w:suppressLineNumbers w:val="0"/>
        <w:shd w:val="clear" w:fill="FFFFFF"/>
        <w:ind w:left="0" w:firstLine="0"/>
        <w:jc w:val="left"/>
      </w:pPr>
      <w:r>
        <w:drawing>
          <wp:inline distT="0" distB="0" distL="114300" distR="114300">
            <wp:extent cx="3368040" cy="5639435"/>
            <wp:effectExtent l="0" t="0" r="0" b="14605"/>
            <wp:docPr id="10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6"/>
                    <pic:cNvPicPr>
                      <a:picLocks noChangeAspect="1"/>
                    </pic:cNvPicPr>
                  </pic:nvPicPr>
                  <pic:blipFill>
                    <a:blip r:embed="rId20"/>
                    <a:stretch>
                      <a:fillRect/>
                    </a:stretch>
                  </pic:blipFill>
                  <pic:spPr>
                    <a:xfrm>
                      <a:off x="0" y="0"/>
                      <a:ext cx="3368040" cy="563943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rPr>
          <w:lang w:val="en-US"/>
        </w:rPr>
      </w:pPr>
      <w:r>
        <w:rPr>
          <w:lang w:val="en-US"/>
        </w:rPr>
        <w:t>Code to check accuracy:</w:t>
      </w:r>
    </w:p>
    <w:p>
      <w:pPr>
        <w:keepNext w:val="0"/>
        <w:keepLines w:val="0"/>
        <w:widowControl/>
        <w:suppressLineNumbers w:val="0"/>
        <w:shd w:val="clear" w:fill="FFFFFF"/>
        <w:ind w:left="0" w:firstLine="0"/>
        <w:jc w:val="left"/>
        <w:rPr>
          <w:lang w:val="en-US"/>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model.</w:t>
      </w:r>
      <w:r>
        <w:rPr>
          <w:rFonts w:hint="default" w:ascii="Consolas" w:hAnsi="Consolas" w:eastAsia="Consolas" w:cs="Consolas"/>
          <w:b w:val="0"/>
          <w:color w:val="795E26"/>
          <w:kern w:val="0"/>
          <w:sz w:val="16"/>
          <w:szCs w:val="16"/>
          <w:shd w:val="clear" w:fill="FFFFFE"/>
          <w:lang w:val="en-US" w:eastAsia="zh-CN" w:bidi="ar"/>
        </w:rPr>
        <w:t>compile</w:t>
      </w:r>
      <w:r>
        <w:rPr>
          <w:rFonts w:hint="default" w:ascii="Consolas" w:hAnsi="Consolas" w:eastAsia="Consolas" w:cs="Consolas"/>
          <w:b w:val="0"/>
          <w:color w:val="000000"/>
          <w:kern w:val="0"/>
          <w:sz w:val="16"/>
          <w:szCs w:val="16"/>
          <w:shd w:val="clear" w:fill="FFFFFE"/>
          <w:lang w:val="en-US" w:eastAsia="zh-CN" w:bidi="ar"/>
        </w:rPr>
        <w:t>(optimizer=</w:t>
      </w:r>
      <w:r>
        <w:rPr>
          <w:rFonts w:hint="default" w:ascii="Consolas" w:hAnsi="Consolas" w:eastAsia="Consolas" w:cs="Consolas"/>
          <w:b w:val="0"/>
          <w:color w:val="A31515"/>
          <w:kern w:val="0"/>
          <w:sz w:val="16"/>
          <w:szCs w:val="16"/>
          <w:shd w:val="clear" w:fill="FFFFFE"/>
          <w:lang w:val="en-US" w:eastAsia="zh-CN" w:bidi="ar"/>
        </w:rPr>
        <w:t>'rmsprop'</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loss=</w:t>
      </w:r>
      <w:r>
        <w:rPr>
          <w:rFonts w:hint="default" w:ascii="Consolas" w:hAnsi="Consolas" w:eastAsia="Consolas" w:cs="Consolas"/>
          <w:b w:val="0"/>
          <w:color w:val="A31515"/>
          <w:kern w:val="0"/>
          <w:sz w:val="16"/>
          <w:szCs w:val="16"/>
          <w:shd w:val="clear" w:fill="FFFFFE"/>
          <w:lang w:val="en-US" w:eastAsia="zh-CN" w:bidi="ar"/>
        </w:rPr>
        <w:t>'categorical_crossentropy'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metrics=[</w:t>
      </w:r>
      <w:r>
        <w:rPr>
          <w:rFonts w:hint="default" w:ascii="Consolas" w:hAnsi="Consolas" w:eastAsia="Consolas" w:cs="Consolas"/>
          <w:b w:val="0"/>
          <w:color w:val="A31515"/>
          <w:kern w:val="0"/>
          <w:sz w:val="16"/>
          <w:szCs w:val="16"/>
          <w:shd w:val="clear" w:fill="FFFFFE"/>
          <w:lang w:val="en-US" w:eastAsia="zh-CN" w:bidi="ar"/>
        </w:rPr>
        <w:t>'accuracy'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r>
        <w:rPr>
          <w:rFonts w:hint="default" w:ascii="Consolas" w:hAnsi="Consolas" w:eastAsia="Consolas" w:cs="Consolas"/>
          <w:b w:val="0"/>
          <w:color w:val="000000"/>
          <w:kern w:val="0"/>
          <w:sz w:val="16"/>
          <w:szCs w:val="16"/>
          <w:shd w:val="clear" w:fill="FFFFFE"/>
          <w:lang w:val="en-US" w:eastAsia="zh-CN" w:bidi="ar"/>
        </w:rPr>
        <w:t>history = model.fit(x_train, y_train, epochs=</w:t>
      </w:r>
      <w:r>
        <w:rPr>
          <w:rFonts w:hint="default" w:ascii="Consolas" w:hAnsi="Consolas" w:eastAsia="Consolas" w:cs="Consolas"/>
          <w:b w:val="0"/>
          <w:color w:val="09885A"/>
          <w:kern w:val="0"/>
          <w:sz w:val="16"/>
          <w:szCs w:val="16"/>
          <w:shd w:val="clear" w:fill="FFFFFE"/>
          <w:lang w:val="en-US" w:eastAsia="zh-CN" w:bidi="ar"/>
        </w:rPr>
        <w:t>10</w:t>
      </w:r>
      <w:r>
        <w:rPr>
          <w:rFonts w:hint="default" w:ascii="Consolas" w:hAnsi="Consolas" w:eastAsia="Consolas" w:cs="Consolas"/>
          <w:b w:val="0"/>
          <w:color w:val="000000"/>
          <w:kern w:val="0"/>
          <w:sz w:val="16"/>
          <w:szCs w:val="16"/>
          <w:shd w:val="clear" w:fill="FFFFFE"/>
          <w:lang w:val="en-US" w:eastAsia="zh-CN" w:bidi="ar"/>
        </w:rPr>
        <w:t>, batch_size=</w:t>
      </w:r>
      <w:r>
        <w:rPr>
          <w:rFonts w:hint="default" w:ascii="Consolas" w:hAnsi="Consolas" w:eastAsia="Consolas" w:cs="Consolas"/>
          <w:b w:val="0"/>
          <w:color w:val="09885A"/>
          <w:kern w:val="0"/>
          <w:sz w:val="16"/>
          <w:szCs w:val="16"/>
          <w:shd w:val="clear" w:fill="FFFFFE"/>
          <w:lang w:val="en-US" w:eastAsia="zh-CN" w:bidi="ar"/>
        </w:rPr>
        <w:t>64</w:t>
      </w:r>
      <w:r>
        <w:rPr>
          <w:rFonts w:hint="default" w:ascii="Consolas" w:hAnsi="Consolas" w:eastAsia="Consolas" w:cs="Consolas"/>
          <w:b w:val="0"/>
          <w:color w:val="000000"/>
          <w:kern w:val="0"/>
          <w:sz w:val="16"/>
          <w:szCs w:val="16"/>
          <w:shd w:val="clear" w:fill="FFFFFE"/>
          <w:lang w:val="en-US" w:eastAsia="zh-CN" w:bidi="ar"/>
        </w:rPr>
        <w:t>, verbose=</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validation_data=(x_validate, y_validate))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color w:val="000000"/>
          <w:kern w:val="0"/>
          <w:sz w:val="24"/>
          <w:szCs w:val="24"/>
          <w:shd w:val="clear" w:fill="FFFFFE"/>
          <w:lang w:val="en-US" w:eastAsia="zh-CN" w:bidi="ar"/>
        </w:rPr>
      </w:pPr>
      <w:r>
        <w:rPr>
          <w:rFonts w:hint="default" w:eastAsia="Consolas" w:cs="Times New Roman"/>
          <w:b w:val="0"/>
          <w:color w:val="000000"/>
          <w:kern w:val="0"/>
          <w:sz w:val="24"/>
          <w:szCs w:val="24"/>
          <w:shd w:val="clear" w:fill="FFFFFE"/>
          <w:lang w:val="en-US" w:eastAsia="zh-CN" w:bidi="ar"/>
        </w:rPr>
        <w:t>Output:</w:t>
      </w:r>
    </w:p>
    <w:p>
      <w:pPr>
        <w:keepNext w:val="0"/>
        <w:keepLines w:val="0"/>
        <w:widowControl/>
        <w:suppressLineNumbers w:val="0"/>
        <w:shd w:val="clear" w:fill="FFFFFF"/>
        <w:ind w:left="0" w:firstLine="0"/>
        <w:jc w:val="left"/>
        <w:rPr>
          <w:rFonts w:hint="default"/>
          <w:lang w:val="en-US" w:eastAsia="zh-CN"/>
        </w:rPr>
      </w:pP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1/10 250/250 [==============================] - 68s 211ms/step - loss: 0.8943 - accuracy: 0.6977 - val_loss: 0.0121 - val_accuracy: 0.9985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2/10 250/250 [==============================] - 52s 208ms/step - loss: 0.0294 - accuracy: 0.9929 - val_loss: 0.0941 - val_accuracy: 0.9765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3/10 250/250 [==============================] - 52s 207ms/step - loss: 0.0093 - accuracy: 0.9980 - val_loss: 0.0053 - val_accuracy: 0.9990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4/10 250/250 [==============================] - 53s 211ms/step - loss: 0.0159 - accuracy: 0.9968 - val_loss: 0.0144 - val_accuracy: 0.9980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5/10 250/250 [==============================] - 52s 208ms/step - loss: 0.0051 - accuracy: 0.9989 - val_loss: 0.0011 - val_accuracy: 0.9990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6/10 250/250 [==============================] - 52s 208ms/step - loss: 0.0054 - accuracy: 0.9992 - val_loss: 0.0061 - val_accuracy: 0.9980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7/10 250/250 [==============================] - 52s 209ms/step - loss: 3.8567e-04 - accuracy: 0.9999 - val_loss: 0.0116 - val_accuracy: 0.9990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8/10 250/250 [==============================] - 52s 209ms/step - loss: 0.0019 - accuracy: 0.9996 - val_loss: 0.0120 - val_accuracy: 0.9990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 xml:space="preserve">Epoch 9/10 250/250 [==============================] - 52s 208ms/step - loss: 0.0022 - accuracy: 0.9992 - val_loss: 0.0063 - val_accuracy: 0.9990 </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r>
        <w:rPr>
          <w:rFonts w:ascii="monospace" w:hAnsi="monospace" w:eastAsia="monospace" w:cs="monospace"/>
          <w:i w:val="0"/>
          <w:caps w:val="0"/>
          <w:color w:val="212121"/>
          <w:spacing w:val="0"/>
          <w:sz w:val="16"/>
          <w:szCs w:val="16"/>
          <w:shd w:val="clear" w:fill="FFFFFF"/>
        </w:rPr>
        <w:t>Epoch 10/10 250/250 [==============================] - 52s 208ms/step - loss: 0.0023 - accuracy: 0.9995 - val_loss: 0.0116 - val_accuracy: 0.9990</w:t>
      </w:r>
    </w:p>
    <w:p>
      <w:pPr>
        <w:keepNext w:val="0"/>
        <w:keepLines w:val="0"/>
        <w:widowControl/>
        <w:suppressLineNumbers w:val="0"/>
        <w:shd w:val="clear" w:fill="FFFFFF"/>
        <w:ind w:left="0" w:firstLine="0"/>
        <w:jc w:val="left"/>
        <w:rPr>
          <w:rFonts w:ascii="monospace" w:hAnsi="monospace" w:eastAsia="monospace" w:cs="monospace"/>
          <w:i w:val="0"/>
          <w:caps w:val="0"/>
          <w:color w:val="212121"/>
          <w:spacing w:val="0"/>
          <w:sz w:val="16"/>
          <w:szCs w:val="16"/>
          <w:shd w:val="clear" w:fill="FFFFFF"/>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acc = history.history[</w:t>
      </w:r>
      <w:r>
        <w:rPr>
          <w:rFonts w:hint="default" w:ascii="Consolas" w:hAnsi="Consolas" w:eastAsia="Consolas" w:cs="Consolas"/>
          <w:b w:val="0"/>
          <w:color w:val="A31515"/>
          <w:kern w:val="0"/>
          <w:sz w:val="16"/>
          <w:szCs w:val="16"/>
          <w:shd w:val="clear" w:fill="FFFFFE"/>
          <w:lang w:val="en-US" w:eastAsia="zh-CN" w:bidi="ar"/>
        </w:rPr>
        <w:t>'accuracy'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val_acc = history.history[</w:t>
      </w:r>
      <w:r>
        <w:rPr>
          <w:rFonts w:hint="default" w:ascii="Consolas" w:hAnsi="Consolas" w:eastAsia="Consolas" w:cs="Consolas"/>
          <w:b w:val="0"/>
          <w:color w:val="A31515"/>
          <w:kern w:val="0"/>
          <w:sz w:val="16"/>
          <w:szCs w:val="16"/>
          <w:shd w:val="clear" w:fill="FFFFFE"/>
          <w:lang w:val="en-US" w:eastAsia="zh-CN" w:bidi="ar"/>
        </w:rPr>
        <w:t>'val_accuracy'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loss = history.history[</w:t>
      </w:r>
      <w:r>
        <w:rPr>
          <w:rFonts w:hint="default" w:ascii="Consolas" w:hAnsi="Consolas" w:eastAsia="Consolas" w:cs="Consolas"/>
          <w:b w:val="0"/>
          <w:color w:val="A31515"/>
          <w:kern w:val="0"/>
          <w:sz w:val="16"/>
          <w:szCs w:val="16"/>
          <w:shd w:val="clear" w:fill="FFFFFE"/>
          <w:lang w:val="en-US" w:eastAsia="zh-CN" w:bidi="ar"/>
        </w:rPr>
        <w:t>'loss'</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val_loss = history.history[</w:t>
      </w:r>
      <w:r>
        <w:rPr>
          <w:rFonts w:hint="default" w:ascii="Consolas" w:hAnsi="Consolas" w:eastAsia="Consolas" w:cs="Consolas"/>
          <w:b w:val="0"/>
          <w:color w:val="A31515"/>
          <w:kern w:val="0"/>
          <w:sz w:val="16"/>
          <w:szCs w:val="16"/>
          <w:shd w:val="clear" w:fill="FFFFFE"/>
          <w:lang w:val="en-US" w:eastAsia="zh-CN" w:bidi="ar"/>
        </w:rPr>
        <w:t>'val_loss'</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epochs_range = </w:t>
      </w:r>
      <w:r>
        <w:rPr>
          <w:rFonts w:hint="default" w:ascii="Consolas" w:hAnsi="Consolas" w:eastAsia="Consolas" w:cs="Consolas"/>
          <w:b w:val="0"/>
          <w:color w:val="795E26"/>
          <w:kern w:val="0"/>
          <w:sz w:val="16"/>
          <w:szCs w:val="16"/>
          <w:shd w:val="clear" w:fill="FFFFFE"/>
          <w:lang w:val="en-US" w:eastAsia="zh-CN" w:bidi="ar"/>
        </w:rPr>
        <w:t>range</w:t>
      </w:r>
      <w:r>
        <w:rPr>
          <w:rFonts w:hint="default" w:ascii="Consolas" w:hAnsi="Consolas" w:eastAsia="Consolas" w:cs="Consolas"/>
          <w:b w:val="0"/>
          <w:color w:val="000000"/>
          <w:kern w:val="0"/>
          <w:sz w:val="16"/>
          <w:szCs w:val="16"/>
          <w:shd w:val="clear" w:fill="FFFFFE"/>
          <w:lang w:val="en-US" w:eastAsia="zh-CN" w:bidi="ar"/>
        </w:rPr>
        <w:t>(</w:t>
      </w:r>
      <w:r>
        <w:rPr>
          <w:rFonts w:hint="default" w:ascii="Consolas" w:hAnsi="Consolas" w:eastAsia="Consolas" w:cs="Consolas"/>
          <w:b w:val="0"/>
          <w:color w:val="09885A"/>
          <w:kern w:val="0"/>
          <w:sz w:val="16"/>
          <w:szCs w:val="16"/>
          <w:shd w:val="clear" w:fill="FFFFFE"/>
          <w:lang w:val="en-US" w:eastAsia="zh-CN" w:bidi="ar"/>
        </w:rPr>
        <w:t>10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plt.figure(figsize=(</w:t>
      </w:r>
      <w:r>
        <w:rPr>
          <w:rFonts w:hint="default" w:ascii="Consolas" w:hAnsi="Consolas" w:eastAsia="Consolas" w:cs="Consolas"/>
          <w:b w:val="0"/>
          <w:color w:val="09885A"/>
          <w:kern w:val="0"/>
          <w:sz w:val="16"/>
          <w:szCs w:val="16"/>
          <w:shd w:val="clear" w:fill="FFFFFE"/>
          <w:lang w:val="en-US" w:eastAsia="zh-CN" w:bidi="ar"/>
        </w:rPr>
        <w:t>8</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85A"/>
          <w:kern w:val="0"/>
          <w:sz w:val="16"/>
          <w:szCs w:val="16"/>
          <w:shd w:val="clear" w:fill="FFFFFE"/>
          <w:lang w:val="en-US" w:eastAsia="zh-CN" w:bidi="ar"/>
        </w:rPr>
        <w:t>8</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plt.subplot(</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85A"/>
          <w:kern w:val="0"/>
          <w:sz w:val="16"/>
          <w:szCs w:val="16"/>
          <w:shd w:val="clear" w:fill="FFFFFE"/>
          <w:lang w:val="en-US" w:eastAsia="zh-CN" w:bidi="ar"/>
        </w:rPr>
        <w:t>2</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plt.plot(epochs_range, acc, label=</w:t>
      </w:r>
      <w:r>
        <w:rPr>
          <w:rFonts w:hint="default" w:ascii="Consolas" w:hAnsi="Consolas" w:eastAsia="Consolas" w:cs="Consolas"/>
          <w:b w:val="0"/>
          <w:color w:val="A31515"/>
          <w:kern w:val="0"/>
          <w:sz w:val="16"/>
          <w:szCs w:val="16"/>
          <w:shd w:val="clear" w:fill="FFFFFE"/>
          <w:lang w:val="en-US" w:eastAsia="zh-CN" w:bidi="ar"/>
        </w:rPr>
        <w:t>'Training 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plt.plot(epochs_range, val_acc, label=</w:t>
      </w:r>
      <w:r>
        <w:rPr>
          <w:rFonts w:hint="default" w:ascii="Consolas" w:hAnsi="Consolas" w:eastAsia="Consolas" w:cs="Consolas"/>
          <w:b w:val="0"/>
          <w:color w:val="A31515"/>
          <w:kern w:val="0"/>
          <w:sz w:val="16"/>
          <w:szCs w:val="16"/>
          <w:shd w:val="clear" w:fill="FFFFFE"/>
          <w:lang w:val="en-US" w:eastAsia="zh-CN" w:bidi="ar"/>
        </w:rPr>
        <w:t>'Validation 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plt.legend(loc=</w:t>
      </w:r>
      <w:r>
        <w:rPr>
          <w:rFonts w:hint="default" w:ascii="Consolas" w:hAnsi="Consolas" w:eastAsia="Consolas" w:cs="Consolas"/>
          <w:b w:val="0"/>
          <w:color w:val="A31515"/>
          <w:kern w:val="0"/>
          <w:sz w:val="16"/>
          <w:szCs w:val="16"/>
          <w:shd w:val="clear" w:fill="FFFFFE"/>
          <w:lang w:val="en-US" w:eastAsia="zh-CN" w:bidi="ar"/>
        </w:rPr>
        <w:t>'lower right'</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plt.title(</w:t>
      </w:r>
      <w:r>
        <w:rPr>
          <w:rFonts w:hint="default" w:ascii="Consolas" w:hAnsi="Consolas" w:eastAsia="Consolas" w:cs="Consolas"/>
          <w:b w:val="0"/>
          <w:color w:val="A31515"/>
          <w:kern w:val="0"/>
          <w:sz w:val="16"/>
          <w:szCs w:val="16"/>
          <w:shd w:val="clear" w:fill="FFFFFE"/>
          <w:lang w:val="en-US" w:eastAsia="zh-CN" w:bidi="ar"/>
        </w:rPr>
        <w:t>'Training and Validation Accuracy'</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plt.subplot(</w:t>
      </w:r>
      <w:r>
        <w:rPr>
          <w:rFonts w:hint="default" w:ascii="Consolas" w:hAnsi="Consolas" w:eastAsia="Consolas" w:cs="Consolas"/>
          <w:b w:val="0"/>
          <w:color w:val="09885A"/>
          <w:kern w:val="0"/>
          <w:sz w:val="16"/>
          <w:szCs w:val="16"/>
          <w:shd w:val="clear" w:fill="FFFFFE"/>
          <w:lang w:val="en-US" w:eastAsia="zh-CN" w:bidi="ar"/>
        </w:rPr>
        <w:t>1</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85A"/>
          <w:kern w:val="0"/>
          <w:sz w:val="16"/>
          <w:szCs w:val="16"/>
          <w:shd w:val="clear" w:fill="FFFFFE"/>
          <w:lang w:val="en-US" w:eastAsia="zh-CN" w:bidi="ar"/>
        </w:rPr>
        <w:t>2</w:t>
      </w: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9885A"/>
          <w:kern w:val="0"/>
          <w:sz w:val="16"/>
          <w:szCs w:val="16"/>
          <w:shd w:val="clear" w:fill="FFFFFE"/>
          <w:lang w:val="en-US" w:eastAsia="zh-CN" w:bidi="ar"/>
        </w:rPr>
        <w:t>2</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plt.plot(epochs_range, loss, label=</w:t>
      </w:r>
      <w:r>
        <w:rPr>
          <w:rFonts w:hint="default" w:ascii="Consolas" w:hAnsi="Consolas" w:eastAsia="Consolas" w:cs="Consolas"/>
          <w:b w:val="0"/>
          <w:color w:val="A31515"/>
          <w:kern w:val="0"/>
          <w:sz w:val="16"/>
          <w:szCs w:val="16"/>
          <w:shd w:val="clear" w:fill="FFFFFE"/>
          <w:lang w:val="en-US" w:eastAsia="zh-CN" w:bidi="ar"/>
        </w:rPr>
        <w:t>'Training Loss'</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plt.plot(epochs_range, val_loss, label=</w:t>
      </w:r>
      <w:r>
        <w:rPr>
          <w:rFonts w:hint="default" w:ascii="Consolas" w:hAnsi="Consolas" w:eastAsia="Consolas" w:cs="Consolas"/>
          <w:b w:val="0"/>
          <w:color w:val="A31515"/>
          <w:kern w:val="0"/>
          <w:sz w:val="16"/>
          <w:szCs w:val="16"/>
          <w:shd w:val="clear" w:fill="FFFFFE"/>
          <w:lang w:val="en-US" w:eastAsia="zh-CN" w:bidi="ar"/>
        </w:rPr>
        <w:t>'Validation Loss'</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plt.legend(loc=</w:t>
      </w:r>
      <w:r>
        <w:rPr>
          <w:rFonts w:hint="default" w:ascii="Consolas" w:hAnsi="Consolas" w:eastAsia="Consolas" w:cs="Consolas"/>
          <w:b w:val="0"/>
          <w:color w:val="A31515"/>
          <w:kern w:val="0"/>
          <w:sz w:val="16"/>
          <w:szCs w:val="16"/>
          <w:shd w:val="clear" w:fill="FFFFFE"/>
          <w:lang w:val="en-US" w:eastAsia="zh-CN" w:bidi="ar"/>
        </w:rPr>
        <w:t>'upper right'</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plt.title(</w:t>
      </w:r>
      <w:r>
        <w:rPr>
          <w:rFonts w:hint="default" w:ascii="Consolas" w:hAnsi="Consolas" w:eastAsia="Consolas" w:cs="Consolas"/>
          <w:b w:val="0"/>
          <w:color w:val="A31515"/>
          <w:kern w:val="0"/>
          <w:sz w:val="16"/>
          <w:szCs w:val="16"/>
          <w:shd w:val="clear" w:fill="FFFFFE"/>
          <w:lang w:val="en-US" w:eastAsia="zh-CN" w:bidi="ar"/>
        </w:rPr>
        <w:t>'Training and Validation Loss'</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r>
        <w:rPr>
          <w:rFonts w:hint="default" w:ascii="Consolas" w:hAnsi="Consolas" w:eastAsia="Consolas" w:cs="Consolas"/>
          <w:b w:val="0"/>
          <w:color w:val="000000"/>
          <w:kern w:val="0"/>
          <w:sz w:val="16"/>
          <w:szCs w:val="16"/>
          <w:shd w:val="clear" w:fill="FFFFFE"/>
          <w:lang w:val="en-US" w:eastAsia="zh-CN" w:bidi="ar"/>
        </w:rPr>
        <w:t>plt.show()</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color w:val="000000"/>
          <w:kern w:val="0"/>
          <w:sz w:val="24"/>
          <w:szCs w:val="24"/>
          <w:shd w:val="clear" w:fill="FFFFFE"/>
          <w:lang w:val="en-US" w:eastAsia="zh-CN" w:bidi="ar"/>
        </w:rPr>
      </w:pPr>
      <w:r>
        <w:rPr>
          <w:rFonts w:hint="default" w:ascii="Times New Roman" w:hAnsi="Times New Roman" w:eastAsia="Consolas" w:cs="Times New Roman"/>
          <w:b w:val="0"/>
          <w:color w:val="000000"/>
          <w:kern w:val="0"/>
          <w:sz w:val="24"/>
          <w:szCs w:val="24"/>
          <w:shd w:val="clear" w:fill="FFFFFE"/>
          <w:lang w:val="en-US" w:eastAsia="zh-CN" w:bidi="ar"/>
        </w:rPr>
        <w:t>GRAPH</w:t>
      </w:r>
      <w:r>
        <w:rPr>
          <w:rFonts w:hint="default" w:eastAsia="Consolas" w:cs="Times New Roman"/>
          <w:b w:val="0"/>
          <w:color w:val="000000"/>
          <w:kern w:val="0"/>
          <w:sz w:val="24"/>
          <w:szCs w:val="24"/>
          <w:shd w:val="clear" w:fill="FFFFFE"/>
          <w:lang w:val="en-US" w:eastAsia="zh-CN" w:bidi="ar"/>
        </w:rPr>
        <w:t>:</w:t>
      </w:r>
    </w:p>
    <w:p>
      <w:pPr>
        <w:keepNext w:val="0"/>
        <w:keepLines w:val="0"/>
        <w:widowControl/>
        <w:suppressLineNumbers w:val="0"/>
        <w:shd w:val="clear" w:fill="FFFFFF"/>
        <w:ind w:left="0" w:firstLine="0"/>
        <w:jc w:val="left"/>
        <w:rPr>
          <w:rFonts w:hint="default" w:ascii="monospace" w:hAnsi="monospace" w:eastAsia="monospace" w:cs="monospace"/>
          <w:i w:val="0"/>
          <w:caps w:val="0"/>
          <w:color w:val="212121"/>
          <w:spacing w:val="0"/>
          <w:sz w:val="16"/>
          <w:szCs w:val="16"/>
          <w:shd w:val="clear" w:fill="FFFFFF"/>
          <w:lang w:val="en-US" w:eastAsia="zh-CN"/>
        </w:rPr>
      </w:pPr>
      <w:r>
        <w:drawing>
          <wp:inline distT="0" distB="0" distL="114300" distR="114300">
            <wp:extent cx="4344035" cy="3520440"/>
            <wp:effectExtent l="0" t="0" r="14605" b="0"/>
            <wp:docPr id="1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8"/>
                    <pic:cNvPicPr>
                      <a:picLocks noChangeAspect="1"/>
                    </pic:cNvPicPr>
                  </pic:nvPicPr>
                  <pic:blipFill>
                    <a:blip r:embed="rId21"/>
                    <a:stretch>
                      <a:fillRect/>
                    </a:stretch>
                  </pic:blipFill>
                  <pic:spPr>
                    <a:xfrm>
                      <a:off x="0" y="0"/>
                      <a:ext cx="4344035" cy="352044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numPr>
          <w:ilvl w:val="0"/>
          <w:numId w:val="3"/>
        </w:numPr>
        <w:tabs>
          <w:tab w:val="left" w:pos="640"/>
        </w:tabs>
        <w:spacing w:before="1" w:after="0" w:line="240" w:lineRule="auto"/>
        <w:ind w:left="640" w:right="0" w:hanging="240"/>
        <w:jc w:val="left"/>
      </w:pPr>
      <w:r>
        <w:t>Conclusion</w:t>
      </w:r>
      <w:r>
        <w:rPr>
          <w:lang w:val="en-US"/>
        </w:rPr>
        <w:t xml:space="preserve"> with future enhancements</w:t>
      </w:r>
    </w:p>
    <w:p>
      <w:pPr>
        <w:pStyle w:val="4"/>
        <w:spacing w:before="224"/>
        <w:ind w:left="400" w:right="107" w:firstLine="360"/>
        <w:jc w:val="both"/>
      </w:pPr>
      <w:r>
        <w:t xml:space="preserve">In this paper, </w:t>
      </w:r>
      <w:r>
        <w:rPr>
          <w:spacing w:val="-3"/>
        </w:rPr>
        <w:t xml:space="preserve">we </w:t>
      </w:r>
      <w:r>
        <w:t xml:space="preserve">proposed a </w:t>
      </w:r>
      <w:r>
        <w:rPr>
          <w:lang w:val="en-IN"/>
        </w:rPr>
        <w:t>home automation</w:t>
      </w:r>
      <w:r>
        <w:t xml:space="preserve"> based </w:t>
      </w:r>
      <w:r>
        <w:rPr>
          <w:lang w:val="en-IN"/>
        </w:rPr>
        <w:t>members</w:t>
      </w:r>
      <w:r>
        <w:t xml:space="preserve"> gesture analysis system. The system first locates the main line and identifies the foreground pixels. Using the technique of region growing, the </w:t>
      </w:r>
      <w:r>
        <w:rPr>
          <w:lang w:val="en-IN"/>
        </w:rPr>
        <w:t>member</w:t>
      </w:r>
      <w:r>
        <w:t xml:space="preserve"> can be segmented. Then, a finite state machine is used to recognize various </w:t>
      </w:r>
      <w:r>
        <w:rPr>
          <w:lang w:val="en-IN"/>
        </w:rPr>
        <w:t>members</w:t>
      </w:r>
      <w:r>
        <w:t xml:space="preserve"> gestures. Currently, the accuracy rate of the proposed system is 72%. We believe that the accuracy rate can be increased with the incorporation of some prior knowledge into the</w:t>
      </w:r>
      <w:r>
        <w:rPr>
          <w:spacing w:val="-12"/>
        </w:rPr>
        <w:t xml:space="preserve"> </w:t>
      </w:r>
      <w:r>
        <w:t>system.</w:t>
      </w:r>
    </w:p>
    <w:p>
      <w:pPr>
        <w:pStyle w:val="4"/>
        <w:spacing w:before="2"/>
        <w:ind w:left="400" w:right="106" w:firstLine="360"/>
        <w:jc w:val="both"/>
      </w:pPr>
      <w:r>
        <w:t xml:space="preserve">This is a new attempt to apply image processing techniques to help the teacher to notice some behaviours of the </w:t>
      </w:r>
      <w:r>
        <w:rPr>
          <w:lang w:val="en-IN"/>
        </w:rPr>
        <w:t>member</w:t>
      </w:r>
      <w:r>
        <w:t xml:space="preserve"> in </w:t>
      </w:r>
      <w:r>
        <w:rPr>
          <w:lang w:val="en-IN"/>
        </w:rPr>
        <w:t>home</w:t>
      </w:r>
      <w:r>
        <w:t xml:space="preserve">. We hope the system can be improved and practiced in the future. Moreover, since more than one </w:t>
      </w:r>
      <w:r>
        <w:rPr>
          <w:lang w:val="en-IN"/>
        </w:rPr>
        <w:t>members</w:t>
      </w:r>
      <w:r>
        <w:t xml:space="preserve"> may change their gestures at the same time, using multiple PTZ cameras to detect multiple </w:t>
      </w:r>
      <w:r>
        <w:rPr>
          <w:lang w:val="en-IN"/>
        </w:rPr>
        <w:t>members</w:t>
      </w:r>
      <w:r>
        <w:t xml:space="preserve"> gestures simultaneously may be a good area of research for the</w:t>
      </w:r>
      <w:r>
        <w:rPr>
          <w:spacing w:val="1"/>
        </w:rPr>
        <w:t xml:space="preserve"> </w:t>
      </w:r>
      <w:r>
        <w:t>future.</w:t>
      </w:r>
    </w:p>
    <w:p>
      <w:pPr>
        <w:pStyle w:val="4"/>
        <w:numPr>
          <w:ilvl w:val="0"/>
          <w:numId w:val="0"/>
        </w:numPr>
        <w:spacing w:before="2"/>
        <w:ind w:right="106" w:rightChars="0"/>
        <w:jc w:val="left"/>
        <w:rPr>
          <w:b/>
          <w:bCs/>
          <w:sz w:val="28"/>
          <w:szCs w:val="28"/>
          <w:lang w:val="en-US"/>
        </w:rPr>
      </w:pPr>
    </w:p>
    <w:p>
      <w:pPr>
        <w:pStyle w:val="4"/>
        <w:spacing w:before="3"/>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sans-serif" w:hAnsi="sans-serif" w:eastAsia="sans-serif" w:cs="sans-serif"/>
          <w:i w:val="0"/>
          <w:caps w:val="0"/>
          <w:color w:val="212121"/>
          <w:spacing w:val="0"/>
          <w:sz w:val="16"/>
          <w:szCs w:val="16"/>
        </w:rPr>
      </w:pPr>
      <w:r>
        <w:rPr>
          <w:rFonts w:hint="default" w:ascii="sans-serif" w:hAnsi="sans-serif" w:eastAsia="sans-serif" w:cs="sans-serif"/>
          <w:i w:val="0"/>
          <w:caps w:val="0"/>
          <w:color w:val="212121"/>
          <w:spacing w:val="0"/>
          <w:kern w:val="0"/>
          <w:sz w:val="16"/>
          <w:szCs w:val="16"/>
          <w:shd w:val="clear" w:fill="FFFFFF"/>
          <w:lang w:val="en-US" w:eastAsia="zh-CN" w:bidi="ar"/>
        </w:rPr>
        <w:drawing>
          <wp:inline distT="0" distB="0" distL="114300" distR="114300">
            <wp:extent cx="304800" cy="304800"/>
            <wp:effectExtent l="0" t="0" r="0" b="0"/>
            <wp:docPr id="8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0" descr="IMG_265"/>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ans-serif" w:hAnsi="sans-serif" w:eastAsia="sans-serif" w:cs="sans-serif"/>
          <w:i w:val="0"/>
          <w:caps w:val="0"/>
          <w:color w:val="212121"/>
          <w:spacing w:val="0"/>
          <w:sz w:val="16"/>
          <w:szCs w:val="16"/>
        </w:rPr>
      </w:pPr>
      <w:r>
        <w:rPr>
          <w:rFonts w:hint="default" w:ascii="sans-serif" w:hAnsi="sans-serif" w:eastAsia="sans-serif" w:cs="sans-serif"/>
          <w:i w:val="0"/>
          <w:caps w:val="0"/>
          <w:color w:val="212121"/>
          <w:spacing w:val="0"/>
          <w:kern w:val="0"/>
          <w:sz w:val="16"/>
          <w:szCs w:val="16"/>
          <w:shd w:val="clear" w:fill="FFFFFF"/>
          <w:lang w:val="en-US" w:eastAsia="zh-CN" w:bidi="ar"/>
        </w:rPr>
        <w:drawing>
          <wp:inline distT="0" distB="0" distL="114300" distR="114300">
            <wp:extent cx="304800" cy="304800"/>
            <wp:effectExtent l="0" t="0" r="0" b="0"/>
            <wp:docPr id="89"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20" descr="IMG_275"/>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pStyle w:val="4"/>
        <w:ind w:left="400" w:right="577" w:firstLine="360"/>
        <w:jc w:val="left"/>
      </w:pPr>
    </w:p>
    <w:p>
      <w:pPr>
        <w:tabs>
          <w:tab w:val="left" w:pos="1428"/>
          <w:tab w:val="left" w:pos="2543"/>
        </w:tabs>
        <w:spacing w:before="94" w:line="148" w:lineRule="auto"/>
        <w:ind w:right="46"/>
        <w:jc w:val="left"/>
        <w:rPr>
          <w:i w:val="0"/>
          <w:iCs/>
          <w:spacing w:val="3"/>
          <w:position w:val="-11"/>
          <w:sz w:val="22"/>
        </w:rPr>
      </w:pPr>
    </w:p>
    <w:p>
      <w:pPr>
        <w:pStyle w:val="4"/>
        <w:spacing w:line="185" w:lineRule="exact"/>
        <w:ind w:left="400"/>
        <w:jc w:val="both"/>
      </w:pPr>
    </w:p>
    <w:p>
      <w:pPr>
        <w:pStyle w:val="4"/>
        <w:spacing w:before="9"/>
        <w:ind w:firstLine="700" w:firstLineChars="350"/>
        <w:jc w:val="left"/>
        <w:rPr>
          <w:vertAlign w:val="baseline"/>
          <w:lang w:val="en-US"/>
        </w:rPr>
      </w:pPr>
    </w:p>
    <w:p>
      <w:pPr>
        <w:pStyle w:val="4"/>
        <w:numPr>
          <w:numId w:val="0"/>
        </w:numPr>
        <w:spacing w:before="9"/>
        <w:ind w:right="0" w:rightChars="0"/>
        <w:rPr>
          <w:b/>
          <w:bCs/>
          <w:sz w:val="28"/>
          <w:szCs w:val="28"/>
          <w:vertAlign w:val="baseline"/>
          <w:lang w:val="en-US"/>
        </w:rPr>
      </w:pPr>
    </w:p>
    <w:p>
      <w:pPr>
        <w:pStyle w:val="4"/>
        <w:numPr>
          <w:numId w:val="0"/>
        </w:numPr>
        <w:spacing w:before="9"/>
        <w:ind w:right="0" w:rightChars="0"/>
        <w:rPr>
          <w:b/>
          <w:bCs/>
          <w:sz w:val="28"/>
          <w:szCs w:val="28"/>
          <w:vertAlign w:val="baseline"/>
          <w:lang w:val="en-US"/>
        </w:rPr>
      </w:pPr>
    </w:p>
    <w:p>
      <w:pPr>
        <w:pStyle w:val="4"/>
        <w:numPr>
          <w:ilvl w:val="0"/>
          <w:numId w:val="3"/>
        </w:numPr>
        <w:spacing w:before="9"/>
        <w:ind w:left="640" w:leftChars="0" w:right="0" w:rightChars="0" w:hanging="240" w:firstLineChars="0"/>
        <w:rPr>
          <w:b/>
          <w:bCs/>
          <w:sz w:val="28"/>
          <w:szCs w:val="28"/>
          <w:vertAlign w:val="baseline"/>
          <w:lang w:val="en-US"/>
        </w:rPr>
      </w:pPr>
      <w:r>
        <w:rPr>
          <w:b/>
          <w:bCs/>
          <w:sz w:val="28"/>
          <w:szCs w:val="28"/>
          <w:vertAlign w:val="baseline"/>
          <w:lang w:val="en-US"/>
        </w:rPr>
        <w:t>References:</w:t>
      </w:r>
    </w:p>
    <w:p>
      <w:pPr>
        <w:pStyle w:val="4"/>
        <w:numPr>
          <w:ilvl w:val="0"/>
          <w:numId w:val="4"/>
        </w:numPr>
        <w:spacing w:before="9"/>
        <w:ind w:left="400" w:leftChars="0" w:right="0" w:rightChars="0"/>
        <w:rPr>
          <w:rFonts w:hint="default"/>
          <w:b/>
          <w:bCs/>
          <w:sz w:val="28"/>
          <w:szCs w:val="28"/>
          <w:vertAlign w:val="baseline"/>
          <w:lang w:val="en-US"/>
        </w:rPr>
      </w:pPr>
      <w:r>
        <w:rPr>
          <w:rFonts w:hint="default"/>
          <w:b/>
          <w:bCs/>
          <w:sz w:val="28"/>
          <w:szCs w:val="28"/>
          <w:vertAlign w:val="baseline"/>
          <w:lang w:val="en-US"/>
        </w:rPr>
        <w:fldChar w:fldCharType="begin"/>
      </w:r>
      <w:r>
        <w:rPr>
          <w:rFonts w:hint="default"/>
          <w:b/>
          <w:bCs/>
          <w:sz w:val="28"/>
          <w:szCs w:val="28"/>
          <w:vertAlign w:val="baseline"/>
          <w:lang w:val="en-US"/>
        </w:rPr>
        <w:instrText xml:space="preserve"> HYPERLINK "https://www.engineersgarage.com/electronic-projects/gesture-based-home-automation-system/" </w:instrText>
      </w:r>
      <w:r>
        <w:rPr>
          <w:rFonts w:hint="default"/>
          <w:b/>
          <w:bCs/>
          <w:sz w:val="28"/>
          <w:szCs w:val="28"/>
          <w:vertAlign w:val="baseline"/>
          <w:lang w:val="en-US"/>
        </w:rPr>
        <w:fldChar w:fldCharType="separate"/>
      </w:r>
      <w:r>
        <w:rPr>
          <w:rStyle w:val="7"/>
          <w:rFonts w:hint="default"/>
          <w:b/>
          <w:bCs/>
          <w:sz w:val="28"/>
          <w:szCs w:val="28"/>
          <w:vertAlign w:val="baseline"/>
          <w:lang w:val="en-US"/>
        </w:rPr>
        <w:t>https://www.engineersgarage.com/electronic-projects/gesture-based-home-automation-system/</w:t>
      </w:r>
      <w:r>
        <w:rPr>
          <w:rFonts w:hint="default"/>
          <w:b/>
          <w:bCs/>
          <w:sz w:val="28"/>
          <w:szCs w:val="28"/>
          <w:vertAlign w:val="baseline"/>
          <w:lang w:val="en-US"/>
        </w:rPr>
        <w:fldChar w:fldCharType="end"/>
      </w:r>
    </w:p>
    <w:p>
      <w:pPr>
        <w:pStyle w:val="4"/>
        <w:numPr>
          <w:numId w:val="0"/>
        </w:numPr>
        <w:spacing w:before="9"/>
        <w:ind w:right="0" w:rightChars="0"/>
        <w:rPr>
          <w:rFonts w:hint="default"/>
          <w:b/>
          <w:bCs/>
          <w:sz w:val="28"/>
          <w:szCs w:val="28"/>
          <w:vertAlign w:val="baseline"/>
          <w:lang w:val="en-US"/>
        </w:rPr>
      </w:pPr>
    </w:p>
    <w:p>
      <w:pPr>
        <w:pStyle w:val="4"/>
        <w:numPr>
          <w:ilvl w:val="0"/>
          <w:numId w:val="4"/>
        </w:numPr>
        <w:spacing w:before="9"/>
        <w:ind w:left="400" w:leftChars="0" w:right="0" w:rightChars="0"/>
        <w:rPr>
          <w:rFonts w:hint="default"/>
          <w:b/>
          <w:bCs/>
          <w:sz w:val="28"/>
          <w:szCs w:val="28"/>
          <w:vertAlign w:val="baseline"/>
          <w:lang w:val="en-US"/>
        </w:rPr>
      </w:pPr>
      <w:r>
        <w:rPr>
          <w:rFonts w:hint="default"/>
          <w:b/>
          <w:bCs/>
          <w:sz w:val="28"/>
          <w:szCs w:val="28"/>
          <w:vertAlign w:val="baseline"/>
          <w:lang w:val="en-US"/>
        </w:rPr>
        <w:fldChar w:fldCharType="begin"/>
      </w:r>
      <w:r>
        <w:rPr>
          <w:rFonts w:hint="default"/>
          <w:b/>
          <w:bCs/>
          <w:sz w:val="28"/>
          <w:szCs w:val="28"/>
          <w:vertAlign w:val="baseline"/>
          <w:lang w:val="en-US"/>
        </w:rPr>
        <w:instrText xml:space="preserve"> HYPERLINK "http://www.instructables.com/id/Gesture-Based-Home-Automation-Using-Intel-EdisonIn/" </w:instrText>
      </w:r>
      <w:r>
        <w:rPr>
          <w:rFonts w:hint="default"/>
          <w:b/>
          <w:bCs/>
          <w:sz w:val="28"/>
          <w:szCs w:val="28"/>
          <w:vertAlign w:val="baseline"/>
          <w:lang w:val="en-US"/>
        </w:rPr>
        <w:fldChar w:fldCharType="separate"/>
      </w:r>
      <w:r>
        <w:rPr>
          <w:rStyle w:val="7"/>
          <w:rFonts w:hint="default"/>
          <w:b/>
          <w:bCs/>
          <w:sz w:val="28"/>
          <w:szCs w:val="28"/>
          <w:vertAlign w:val="baseline"/>
          <w:lang w:val="en-US"/>
        </w:rPr>
        <w:t>http://www.instructables.com/id/Gesture-Based-Home-Automation-Using-Intel-EdisonIn/</w:t>
      </w:r>
      <w:r>
        <w:rPr>
          <w:rFonts w:hint="default"/>
          <w:b/>
          <w:bCs/>
          <w:sz w:val="28"/>
          <w:szCs w:val="28"/>
          <w:vertAlign w:val="baseline"/>
          <w:lang w:val="en-US"/>
        </w:rPr>
        <w:fldChar w:fldCharType="end"/>
      </w:r>
    </w:p>
    <w:p>
      <w:pPr>
        <w:pStyle w:val="4"/>
        <w:numPr>
          <w:numId w:val="0"/>
        </w:numPr>
        <w:spacing w:before="9"/>
        <w:ind w:right="0" w:rightChars="0"/>
        <w:rPr>
          <w:rFonts w:hint="default"/>
          <w:b/>
          <w:bCs/>
          <w:sz w:val="28"/>
          <w:szCs w:val="28"/>
          <w:vertAlign w:val="baseline"/>
          <w:lang w:val="en-US"/>
        </w:rPr>
      </w:pPr>
    </w:p>
    <w:p>
      <w:pPr>
        <w:pStyle w:val="4"/>
        <w:numPr>
          <w:ilvl w:val="0"/>
          <w:numId w:val="4"/>
        </w:numPr>
        <w:spacing w:before="9"/>
        <w:ind w:left="400" w:leftChars="0" w:right="0" w:rightChars="0"/>
        <w:rPr>
          <w:rFonts w:hint="default"/>
          <w:b/>
          <w:bCs/>
          <w:sz w:val="28"/>
          <w:szCs w:val="28"/>
          <w:vertAlign w:val="baseline"/>
          <w:lang w:val="en-US"/>
        </w:rPr>
      </w:pPr>
      <w:r>
        <w:rPr>
          <w:rFonts w:hint="default"/>
          <w:b/>
          <w:bCs/>
          <w:sz w:val="28"/>
          <w:szCs w:val="28"/>
          <w:vertAlign w:val="baseline"/>
          <w:lang w:val="en-US"/>
        </w:rPr>
        <w:t>Digital image processing (fourth edition) by Raphael C.Gonzalez, Richard E. Woods</w:t>
      </w:r>
    </w:p>
    <w:p>
      <w:pPr>
        <w:pStyle w:val="4"/>
        <w:numPr>
          <w:numId w:val="0"/>
        </w:numPr>
        <w:spacing w:before="9"/>
        <w:ind w:right="0" w:rightChars="0"/>
        <w:rPr>
          <w:rFonts w:hint="default"/>
          <w:b/>
          <w:bCs/>
          <w:sz w:val="28"/>
          <w:szCs w:val="28"/>
          <w:vertAlign w:val="baseline"/>
          <w:lang w:val="en-US"/>
        </w:rPr>
      </w:pPr>
    </w:p>
    <w:p>
      <w:pPr>
        <w:pStyle w:val="4"/>
        <w:numPr>
          <w:ilvl w:val="0"/>
          <w:numId w:val="4"/>
        </w:numPr>
        <w:spacing w:before="9"/>
        <w:ind w:left="400" w:leftChars="0" w:right="0" w:rightChars="0"/>
        <w:rPr>
          <w:rFonts w:hint="default"/>
          <w:b/>
          <w:bCs/>
          <w:sz w:val="28"/>
          <w:szCs w:val="28"/>
          <w:vertAlign w:val="baseline"/>
          <w:lang w:val="en-US"/>
        </w:rPr>
      </w:pPr>
      <w:r>
        <w:rPr>
          <w:rFonts w:hint="default"/>
          <w:b/>
          <w:bCs/>
          <w:sz w:val="28"/>
          <w:szCs w:val="28"/>
          <w:vertAlign w:val="baseline"/>
          <w:lang w:val="en-US"/>
        </w:rPr>
        <w:t>Feature extraction &amp; Image Processing for computer vision (third edition) by Mark S. Nixon and Alberto S. Aguado</w:t>
      </w:r>
    </w:p>
    <w:p>
      <w:pPr>
        <w:pStyle w:val="4"/>
        <w:numPr>
          <w:numId w:val="0"/>
        </w:numPr>
        <w:spacing w:before="9"/>
        <w:ind w:right="0" w:rightChars="0"/>
        <w:rPr>
          <w:rFonts w:hint="default"/>
          <w:b/>
          <w:bCs/>
          <w:sz w:val="28"/>
          <w:szCs w:val="28"/>
          <w:vertAlign w:val="baseline"/>
          <w:lang w:val="en-US"/>
        </w:rPr>
      </w:pPr>
    </w:p>
    <w:p>
      <w:pPr>
        <w:pStyle w:val="4"/>
        <w:numPr>
          <w:ilvl w:val="0"/>
          <w:numId w:val="4"/>
        </w:numPr>
        <w:spacing w:before="9"/>
        <w:ind w:left="400" w:leftChars="0" w:right="0" w:rightChars="0"/>
        <w:rPr>
          <w:rFonts w:hint="default"/>
          <w:b/>
          <w:bCs/>
          <w:sz w:val="28"/>
          <w:szCs w:val="28"/>
          <w:vertAlign w:val="baseline"/>
          <w:lang w:val="en-US"/>
        </w:rPr>
      </w:pPr>
      <w:r>
        <w:rPr>
          <w:rFonts w:hint="default"/>
          <w:b/>
          <w:bCs/>
          <w:sz w:val="28"/>
          <w:szCs w:val="28"/>
          <w:vertAlign w:val="baseline"/>
          <w:lang w:val="en-US"/>
        </w:rPr>
        <w:t>Introduction to Biometrics by Anil K. Jain, Arun A. Ross, Karthik Nandakumar</w:t>
      </w:r>
    </w:p>
    <w:p>
      <w:pPr>
        <w:pStyle w:val="4"/>
        <w:numPr>
          <w:numId w:val="0"/>
        </w:numPr>
        <w:spacing w:before="9"/>
        <w:ind w:right="0" w:rightChars="0"/>
        <w:rPr>
          <w:rFonts w:hint="default"/>
          <w:b/>
          <w:bCs/>
          <w:sz w:val="28"/>
          <w:szCs w:val="28"/>
          <w:vertAlign w:val="baseline"/>
          <w:lang w:val="en-US"/>
        </w:rPr>
      </w:pPr>
    </w:p>
    <w:p>
      <w:pPr>
        <w:pStyle w:val="4"/>
        <w:numPr>
          <w:numId w:val="0"/>
        </w:numPr>
        <w:spacing w:before="9"/>
        <w:ind w:right="0" w:rightChars="0"/>
        <w:rPr>
          <w:rFonts w:hint="default"/>
          <w:b/>
          <w:bCs/>
          <w:sz w:val="28"/>
          <w:szCs w:val="28"/>
          <w:vertAlign w:val="baseline"/>
          <w:lang w:val="en-US"/>
        </w:rPr>
      </w:pPr>
    </w:p>
    <w:p>
      <w:pPr>
        <w:pStyle w:val="4"/>
        <w:spacing w:before="9"/>
        <w:ind w:firstLine="700" w:firstLineChars="350"/>
        <w:rPr>
          <w:vertAlign w:val="baseline"/>
          <w:lang w:val="en-US"/>
        </w:rPr>
      </w:pPr>
    </w:p>
    <w:p>
      <w:pPr>
        <w:pStyle w:val="4"/>
        <w:spacing w:before="9"/>
        <w:ind w:firstLine="700" w:firstLineChars="350"/>
        <w:rPr>
          <w:vertAlign w:val="baseline"/>
          <w:lang w:val="en-US"/>
        </w:rPr>
      </w:pPr>
    </w:p>
    <w:p>
      <w:pPr>
        <w:pStyle w:val="4"/>
        <w:ind w:left="400" w:right="582" w:firstLine="360"/>
        <w:jc w:val="both"/>
        <w:rPr>
          <w:lang w:val="en-US"/>
        </w:rPr>
      </w:pPr>
    </w:p>
    <w:p>
      <w:pPr>
        <w:ind w:firstLine="550" w:firstLineChars="250"/>
        <w:jc w:val="left"/>
        <w:rPr>
          <w:i/>
          <w:w w:val="105"/>
          <w:sz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4"/>
      <w:numFmt w:val="decimal"/>
      <w:lvlText w:val="%1."/>
      <w:lvlJc w:val="left"/>
      <w:pPr>
        <w:ind w:left="640" w:hanging="240"/>
        <w:jc w:val="left"/>
      </w:pPr>
      <w:rPr>
        <w:rFonts w:hint="default" w:ascii="Times New Roman" w:hAnsi="Times New Roman" w:eastAsia="Times New Roman" w:cs="Times New Roman"/>
        <w:b/>
        <w:bCs/>
        <w:spacing w:val="-2"/>
        <w:w w:val="99"/>
        <w:sz w:val="24"/>
        <w:szCs w:val="24"/>
        <w:lang w:val="en-US" w:eastAsia="en-US" w:bidi="ar-SA"/>
      </w:rPr>
    </w:lvl>
    <w:lvl w:ilvl="1" w:tentative="0">
      <w:start w:val="1"/>
      <w:numFmt w:val="lowerLetter"/>
      <w:lvlText w:val="(%2)"/>
      <w:lvlJc w:val="left"/>
      <w:pPr>
        <w:ind w:left="5059" w:hanging="2687"/>
        <w:jc w:val="left"/>
      </w:pPr>
      <w:rPr>
        <w:rFonts w:hint="default" w:ascii="Times New Roman" w:hAnsi="Times New Roman" w:eastAsia="Times New Roman" w:cs="Times New Roman"/>
        <w:w w:val="99"/>
        <w:sz w:val="20"/>
        <w:szCs w:val="20"/>
        <w:lang w:val="en-US" w:eastAsia="en-US" w:bidi="ar-SA"/>
      </w:rPr>
    </w:lvl>
    <w:lvl w:ilvl="2" w:tentative="0">
      <w:start w:val="0"/>
      <w:numFmt w:val="bullet"/>
      <w:lvlText w:val="•"/>
      <w:lvlJc w:val="left"/>
      <w:pPr>
        <w:ind w:left="4691" w:hanging="2687"/>
      </w:pPr>
      <w:rPr>
        <w:rFonts w:hint="default"/>
        <w:lang w:val="en-US" w:eastAsia="en-US" w:bidi="ar-SA"/>
      </w:rPr>
    </w:lvl>
    <w:lvl w:ilvl="3" w:tentative="0">
      <w:start w:val="0"/>
      <w:numFmt w:val="bullet"/>
      <w:lvlText w:val="•"/>
      <w:lvlJc w:val="left"/>
      <w:pPr>
        <w:ind w:left="4323" w:hanging="2687"/>
      </w:pPr>
      <w:rPr>
        <w:rFonts w:hint="default"/>
        <w:lang w:val="en-US" w:eastAsia="en-US" w:bidi="ar-SA"/>
      </w:rPr>
    </w:lvl>
    <w:lvl w:ilvl="4" w:tentative="0">
      <w:start w:val="0"/>
      <w:numFmt w:val="bullet"/>
      <w:lvlText w:val="•"/>
      <w:lvlJc w:val="left"/>
      <w:pPr>
        <w:ind w:left="3955" w:hanging="2687"/>
      </w:pPr>
      <w:rPr>
        <w:rFonts w:hint="default"/>
        <w:lang w:val="en-US" w:eastAsia="en-US" w:bidi="ar-SA"/>
      </w:rPr>
    </w:lvl>
    <w:lvl w:ilvl="5" w:tentative="0">
      <w:start w:val="0"/>
      <w:numFmt w:val="bullet"/>
      <w:lvlText w:val="•"/>
      <w:lvlJc w:val="left"/>
      <w:pPr>
        <w:ind w:left="3586" w:hanging="2687"/>
      </w:pPr>
      <w:rPr>
        <w:rFonts w:hint="default"/>
        <w:lang w:val="en-US" w:eastAsia="en-US" w:bidi="ar-SA"/>
      </w:rPr>
    </w:lvl>
    <w:lvl w:ilvl="6" w:tentative="0">
      <w:start w:val="0"/>
      <w:numFmt w:val="bullet"/>
      <w:lvlText w:val="•"/>
      <w:lvlJc w:val="left"/>
      <w:pPr>
        <w:ind w:left="3218" w:hanging="2687"/>
      </w:pPr>
      <w:rPr>
        <w:rFonts w:hint="default"/>
        <w:lang w:val="en-US" w:eastAsia="en-US" w:bidi="ar-SA"/>
      </w:rPr>
    </w:lvl>
    <w:lvl w:ilvl="7" w:tentative="0">
      <w:start w:val="0"/>
      <w:numFmt w:val="bullet"/>
      <w:lvlText w:val="•"/>
      <w:lvlJc w:val="left"/>
      <w:pPr>
        <w:ind w:left="2850" w:hanging="2687"/>
      </w:pPr>
      <w:rPr>
        <w:rFonts w:hint="default"/>
        <w:lang w:val="en-US" w:eastAsia="en-US" w:bidi="ar-SA"/>
      </w:rPr>
    </w:lvl>
    <w:lvl w:ilvl="8" w:tentative="0">
      <w:start w:val="0"/>
      <w:numFmt w:val="bullet"/>
      <w:lvlText w:val="•"/>
      <w:lvlJc w:val="left"/>
      <w:pPr>
        <w:ind w:left="2481" w:hanging="2687"/>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683" w:hanging="217"/>
      </w:pPr>
      <w:rPr>
        <w:rFonts w:hint="default" w:ascii="Symbol" w:hAnsi="Symbol" w:eastAsia="Symbol" w:cs="Symbol"/>
        <w:w w:val="99"/>
        <w:sz w:val="20"/>
        <w:szCs w:val="20"/>
        <w:lang w:val="en-US" w:eastAsia="en-US" w:bidi="ar-SA"/>
      </w:rPr>
    </w:lvl>
    <w:lvl w:ilvl="1" w:tentative="0">
      <w:start w:val="0"/>
      <w:numFmt w:val="bullet"/>
      <w:lvlText w:val="•"/>
      <w:lvlJc w:val="left"/>
      <w:pPr>
        <w:ind w:left="1178" w:hanging="217"/>
      </w:pPr>
      <w:rPr>
        <w:rFonts w:hint="default"/>
        <w:lang w:val="en-US" w:eastAsia="en-US" w:bidi="ar-SA"/>
      </w:rPr>
    </w:lvl>
    <w:lvl w:ilvl="2" w:tentative="0">
      <w:start w:val="0"/>
      <w:numFmt w:val="bullet"/>
      <w:lvlText w:val="•"/>
      <w:lvlJc w:val="left"/>
      <w:pPr>
        <w:ind w:left="1677" w:hanging="217"/>
      </w:pPr>
      <w:rPr>
        <w:rFonts w:hint="default"/>
        <w:lang w:val="en-US" w:eastAsia="en-US" w:bidi="ar-SA"/>
      </w:rPr>
    </w:lvl>
    <w:lvl w:ilvl="3" w:tentative="0">
      <w:start w:val="0"/>
      <w:numFmt w:val="bullet"/>
      <w:lvlText w:val="•"/>
      <w:lvlJc w:val="left"/>
      <w:pPr>
        <w:ind w:left="2175" w:hanging="217"/>
      </w:pPr>
      <w:rPr>
        <w:rFonts w:hint="default"/>
        <w:lang w:val="en-US" w:eastAsia="en-US" w:bidi="ar-SA"/>
      </w:rPr>
    </w:lvl>
    <w:lvl w:ilvl="4" w:tentative="0">
      <w:start w:val="0"/>
      <w:numFmt w:val="bullet"/>
      <w:lvlText w:val="•"/>
      <w:lvlJc w:val="left"/>
      <w:pPr>
        <w:ind w:left="2674" w:hanging="217"/>
      </w:pPr>
      <w:rPr>
        <w:rFonts w:hint="default"/>
        <w:lang w:val="en-US" w:eastAsia="en-US" w:bidi="ar-SA"/>
      </w:rPr>
    </w:lvl>
    <w:lvl w:ilvl="5" w:tentative="0">
      <w:start w:val="0"/>
      <w:numFmt w:val="bullet"/>
      <w:lvlText w:val="•"/>
      <w:lvlJc w:val="left"/>
      <w:pPr>
        <w:ind w:left="3173" w:hanging="217"/>
      </w:pPr>
      <w:rPr>
        <w:rFonts w:hint="default"/>
        <w:lang w:val="en-US" w:eastAsia="en-US" w:bidi="ar-SA"/>
      </w:rPr>
    </w:lvl>
    <w:lvl w:ilvl="6" w:tentative="0">
      <w:start w:val="0"/>
      <w:numFmt w:val="bullet"/>
      <w:lvlText w:val="•"/>
      <w:lvlJc w:val="left"/>
      <w:pPr>
        <w:ind w:left="3671" w:hanging="217"/>
      </w:pPr>
      <w:rPr>
        <w:rFonts w:hint="default"/>
        <w:lang w:val="en-US" w:eastAsia="en-US" w:bidi="ar-SA"/>
      </w:rPr>
    </w:lvl>
    <w:lvl w:ilvl="7" w:tentative="0">
      <w:start w:val="0"/>
      <w:numFmt w:val="bullet"/>
      <w:lvlText w:val="•"/>
      <w:lvlJc w:val="left"/>
      <w:pPr>
        <w:ind w:left="4170" w:hanging="217"/>
      </w:pPr>
      <w:rPr>
        <w:rFonts w:hint="default"/>
        <w:lang w:val="en-US" w:eastAsia="en-US" w:bidi="ar-SA"/>
      </w:rPr>
    </w:lvl>
    <w:lvl w:ilvl="8" w:tentative="0">
      <w:start w:val="0"/>
      <w:numFmt w:val="bullet"/>
      <w:lvlText w:val="•"/>
      <w:lvlJc w:val="left"/>
      <w:pPr>
        <w:ind w:left="4668" w:hanging="217"/>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760" w:hanging="361"/>
        <w:jc w:val="left"/>
      </w:pPr>
      <w:rPr>
        <w:rFonts w:hint="default" w:ascii="Times New Roman" w:hAnsi="Times New Roman" w:eastAsia="Times New Roman" w:cs="Times New Roman"/>
        <w:b/>
        <w:bCs/>
        <w:spacing w:val="-2"/>
        <w:w w:val="99"/>
        <w:sz w:val="24"/>
        <w:szCs w:val="24"/>
        <w:lang w:val="en-US" w:eastAsia="en-US" w:bidi="ar-SA"/>
      </w:rPr>
    </w:lvl>
    <w:lvl w:ilvl="1" w:tentative="0">
      <w:start w:val="1"/>
      <w:numFmt w:val="decimal"/>
      <w:lvlText w:val="(%2)"/>
      <w:lvlJc w:val="left"/>
      <w:pPr>
        <w:ind w:left="1108" w:hanging="235"/>
        <w:jc w:val="left"/>
      </w:pPr>
      <w:rPr>
        <w:rFonts w:hint="default" w:ascii="Times New Roman" w:hAnsi="Times New Roman" w:eastAsia="Times New Roman" w:cs="Times New Roman"/>
        <w:spacing w:val="-2"/>
        <w:w w:val="99"/>
        <w:sz w:val="18"/>
        <w:szCs w:val="18"/>
        <w:lang w:val="en-US" w:eastAsia="en-US" w:bidi="ar-SA"/>
      </w:rPr>
    </w:lvl>
    <w:lvl w:ilvl="2" w:tentative="0">
      <w:start w:val="1"/>
      <w:numFmt w:val="lowerLetter"/>
      <w:lvlText w:val="(%3)"/>
      <w:lvlJc w:val="left"/>
      <w:pPr>
        <w:ind w:left="5318" w:hanging="2924"/>
        <w:jc w:val="left"/>
      </w:pPr>
      <w:rPr>
        <w:rFonts w:hint="default" w:ascii="Times New Roman" w:hAnsi="Times New Roman" w:eastAsia="Times New Roman" w:cs="Times New Roman"/>
        <w:w w:val="99"/>
        <w:sz w:val="20"/>
        <w:szCs w:val="20"/>
        <w:lang w:val="en-US" w:eastAsia="en-US" w:bidi="ar-SA"/>
      </w:rPr>
    </w:lvl>
    <w:lvl w:ilvl="3" w:tentative="0">
      <w:start w:val="0"/>
      <w:numFmt w:val="bullet"/>
      <w:lvlText w:val="•"/>
      <w:lvlJc w:val="left"/>
      <w:pPr>
        <w:ind w:left="5320" w:hanging="2924"/>
      </w:pPr>
      <w:rPr>
        <w:rFonts w:hint="default"/>
        <w:lang w:val="en-US" w:eastAsia="en-US" w:bidi="ar-SA"/>
      </w:rPr>
    </w:lvl>
    <w:lvl w:ilvl="4" w:tentative="0">
      <w:start w:val="0"/>
      <w:numFmt w:val="bullet"/>
      <w:lvlText w:val="•"/>
      <w:lvlJc w:val="left"/>
      <w:pPr>
        <w:ind w:left="4528" w:hanging="2924"/>
      </w:pPr>
      <w:rPr>
        <w:rFonts w:hint="default"/>
        <w:lang w:val="en-US" w:eastAsia="en-US" w:bidi="ar-SA"/>
      </w:rPr>
    </w:lvl>
    <w:lvl w:ilvl="5" w:tentative="0">
      <w:start w:val="0"/>
      <w:numFmt w:val="bullet"/>
      <w:lvlText w:val="•"/>
      <w:lvlJc w:val="left"/>
      <w:pPr>
        <w:ind w:left="3737" w:hanging="2924"/>
      </w:pPr>
      <w:rPr>
        <w:rFonts w:hint="default"/>
        <w:lang w:val="en-US" w:eastAsia="en-US" w:bidi="ar-SA"/>
      </w:rPr>
    </w:lvl>
    <w:lvl w:ilvl="6" w:tentative="0">
      <w:start w:val="0"/>
      <w:numFmt w:val="bullet"/>
      <w:lvlText w:val="•"/>
      <w:lvlJc w:val="left"/>
      <w:pPr>
        <w:ind w:left="2946" w:hanging="2924"/>
      </w:pPr>
      <w:rPr>
        <w:rFonts w:hint="default"/>
        <w:lang w:val="en-US" w:eastAsia="en-US" w:bidi="ar-SA"/>
      </w:rPr>
    </w:lvl>
    <w:lvl w:ilvl="7" w:tentative="0">
      <w:start w:val="0"/>
      <w:numFmt w:val="bullet"/>
      <w:lvlText w:val="•"/>
      <w:lvlJc w:val="left"/>
      <w:pPr>
        <w:ind w:left="2155" w:hanging="2924"/>
      </w:pPr>
      <w:rPr>
        <w:rFonts w:hint="default"/>
        <w:lang w:val="en-US" w:eastAsia="en-US" w:bidi="ar-SA"/>
      </w:rPr>
    </w:lvl>
    <w:lvl w:ilvl="8" w:tentative="0">
      <w:start w:val="0"/>
      <w:numFmt w:val="bullet"/>
      <w:lvlText w:val="•"/>
      <w:lvlJc w:val="left"/>
      <w:pPr>
        <w:ind w:left="1364" w:hanging="2924"/>
      </w:pPr>
      <w:rPr>
        <w:rFonts w:hint="default"/>
        <w:lang w:val="en-US" w:eastAsia="en-US" w:bidi="ar-SA"/>
      </w:rPr>
    </w:lvl>
  </w:abstractNum>
  <w:abstractNum w:abstractNumId="3">
    <w:nsid w:val="0F95CBC2"/>
    <w:multiLevelType w:val="singleLevel"/>
    <w:tmpl w:val="0F95CBC2"/>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13063"/>
    <w:rsid w:val="05884B1E"/>
    <w:rsid w:val="19AD4CED"/>
    <w:rsid w:val="4A7E762C"/>
    <w:rsid w:val="5D913063"/>
    <w:rsid w:val="67F62480"/>
    <w:rsid w:val="7B0F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0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ind w:left="400" w:hanging="303"/>
      <w:outlineLvl w:val="2"/>
    </w:pPr>
    <w:rPr>
      <w:rFonts w:ascii="Times New Roman" w:hAnsi="Times New Roman" w:eastAsia="Times New Roman" w:cs="Times New Roman"/>
      <w:b/>
      <w:bCs/>
      <w:sz w:val="20"/>
      <w:szCs w:val="20"/>
      <w:lang w:val="en-US" w:eastAsia="en-US"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 w:type="paragraph" w:styleId="9">
    <w:name w:val="List Paragraph"/>
    <w:basedOn w:val="1"/>
    <w:qFormat/>
    <w:uiPriority w:val="1"/>
    <w:pPr>
      <w:ind w:left="813" w:hanging="4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2021-05-28T04:51:00Z</dcterms:created>
  <dc:creator>Asus</dc:creator>
  <cp:lastModifiedBy>Asus</cp:lastModifiedBy>
  <dcterms:modified xsi:type="dcterms:W3CDTF">2021-05-28T09:37:26Z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